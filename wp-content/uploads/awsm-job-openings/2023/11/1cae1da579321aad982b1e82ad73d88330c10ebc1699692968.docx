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t>Sagar</w:t>
      </w:r>
      <w:r>
        <w:rPr>
          <w:spacing w:val="-2"/>
        </w:rPr>
        <w:t xml:space="preserve"> </w:t>
      </w:r>
      <w:r>
        <w:t>Jain</w:t>
      </w:r>
    </w:p>
    <w:p>
      <w:pPr>
        <w:pStyle w:val="6"/>
        <w:spacing w:before="9"/>
        <w:rPr>
          <w:rFonts w:ascii="Calibri"/>
          <w:b/>
          <w:sz w:val="20"/>
        </w:rPr>
      </w:pPr>
    </w:p>
    <w:p>
      <w:pPr>
        <w:pStyle w:val="3"/>
        <w:ind w:left="4984" w:right="579"/>
      </w:pPr>
      <w:r>
        <w:t>Plot No 51, Sumer Nagar 1, Mansarovar</w:t>
      </w:r>
      <w:r>
        <w:rPr>
          <w:spacing w:val="-57"/>
        </w:rPr>
        <w:t xml:space="preserve"> </w:t>
      </w:r>
      <w:r>
        <w:t>Jaipur-302020</w:t>
      </w:r>
    </w:p>
    <w:p>
      <w:pPr>
        <w:spacing w:before="6"/>
        <w:ind w:left="498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Cell:</w:t>
      </w:r>
      <w:r>
        <w:rPr>
          <w:rFonts w:ascii="Calibri"/>
          <w:spacing w:val="-9"/>
          <w:sz w:val="22"/>
        </w:rPr>
        <w:t xml:space="preserve"> </w:t>
      </w:r>
      <w:r>
        <w:rPr>
          <w:rFonts w:ascii="Calibri"/>
          <w:sz w:val="22"/>
        </w:rPr>
        <w:t>+91-7737746510</w:t>
      </w:r>
    </w:p>
    <w:p>
      <w:pPr>
        <w:spacing w:before="0"/>
        <w:ind w:left="4320" w:leftChars="0" w:right="0" w:firstLine="720" w:firstLineChars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E-mail:</w:t>
      </w:r>
      <w:r>
        <w:rPr>
          <w:rFonts w:ascii="Calibri"/>
          <w:spacing w:val="-8"/>
          <w:sz w:val="22"/>
        </w:rPr>
        <w:t xml:space="preserve"> </w:t>
      </w:r>
      <w:r>
        <w:fldChar w:fldCharType="begin"/>
      </w:r>
      <w:r>
        <w:instrText xml:space="preserve"> HYPERLINK "mailto:sagar.jain0707@gmail.com" \h </w:instrText>
      </w:r>
      <w:r>
        <w:fldChar w:fldCharType="separate"/>
      </w:r>
      <w:r>
        <w:rPr>
          <w:rFonts w:ascii="Calibri"/>
          <w:sz w:val="22"/>
        </w:rPr>
        <w:t>sagar.jain0707@gmail.com</w:t>
      </w:r>
      <w:r>
        <w:rPr>
          <w:rFonts w:ascii="Calibri"/>
          <w:sz w:val="22"/>
        </w:rPr>
        <w:fldChar w:fldCharType="end"/>
      </w:r>
    </w:p>
    <w:p>
      <w:pPr>
        <w:pStyle w:val="6"/>
        <w:rPr>
          <w:rFonts w:ascii="Calibri"/>
          <w:sz w:val="20"/>
        </w:rPr>
      </w:pPr>
    </w:p>
    <w:p>
      <w:pPr>
        <w:pStyle w:val="2"/>
        <w:spacing w:before="43"/>
        <w:ind w:left="0" w:leftChars="0" w:firstLine="0" w:firstLineChars="0"/>
        <w:rPr>
          <w:u w:val="none"/>
        </w:rPr>
      </w:pPr>
      <w:r>
        <w:rPr>
          <w:u w:val="single"/>
        </w:rPr>
        <w:t>Objective</w:t>
      </w:r>
      <w:r>
        <w:rPr>
          <w:spacing w:val="-6"/>
          <w:u w:val="single"/>
        </w:rPr>
        <w:t xml:space="preserve"> </w:t>
      </w:r>
      <w:r>
        <w:rPr>
          <w:u w:val="single"/>
        </w:rPr>
        <w:t>:-</w:t>
      </w:r>
    </w:p>
    <w:p>
      <w:pPr>
        <w:pStyle w:val="6"/>
        <w:spacing w:before="9"/>
        <w:rPr>
          <w:rFonts w:ascii="Calibri"/>
          <w:b/>
          <w:i/>
          <w:sz w:val="22"/>
        </w:rPr>
      </w:pPr>
    </w:p>
    <w:p>
      <w:pPr>
        <w:pStyle w:val="6"/>
        <w:spacing w:before="90" w:line="242" w:lineRule="auto"/>
        <w:ind w:left="120" w:right="92" w:firstLine="720"/>
      </w:pPr>
      <w:r>
        <w:t>Aspiring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member of</w:t>
      </w:r>
      <w:r>
        <w:rPr>
          <w:spacing w:val="-9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team, where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explore</w:t>
      </w:r>
      <w:r>
        <w:rPr>
          <w:spacing w:val="2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knowledge,</w:t>
      </w:r>
      <w:r>
        <w:rPr>
          <w:spacing w:val="1"/>
        </w:rPr>
        <w:t xml:space="preserve"> </w:t>
      </w:r>
      <w:r>
        <w:t>skills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attitude for</w:t>
      </w:r>
      <w:r>
        <w:rPr>
          <w:spacing w:val="3"/>
        </w:rPr>
        <w:t xml:space="preserve"> </w:t>
      </w:r>
      <w:r>
        <w:t>consistent</w:t>
      </w:r>
      <w:r>
        <w:rPr>
          <w:spacing w:val="10"/>
        </w:rPr>
        <w:t xml:space="preserve"> </w:t>
      </w:r>
      <w:r>
        <w:t>contribution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organization.</w:t>
      </w:r>
    </w:p>
    <w:p>
      <w:pPr>
        <w:pStyle w:val="6"/>
        <w:spacing w:before="10"/>
        <w:rPr>
          <w:sz w:val="23"/>
        </w:rPr>
      </w:pPr>
    </w:p>
    <w:p>
      <w:pPr>
        <w:pStyle w:val="2"/>
        <w:rPr>
          <w:u w:val="none"/>
        </w:rPr>
      </w:pPr>
      <w:r>
        <w:rPr>
          <w:u w:val="single"/>
        </w:rPr>
        <w:t>Professional</w:t>
      </w:r>
      <w:r>
        <w:rPr>
          <w:spacing w:val="-6"/>
          <w:u w:val="single"/>
        </w:rPr>
        <w:t xml:space="preserve"> </w:t>
      </w:r>
      <w:r>
        <w:rPr>
          <w:u w:val="single"/>
        </w:rPr>
        <w:t>Skill-Set</w:t>
      </w:r>
      <w:r>
        <w:rPr>
          <w:spacing w:val="-5"/>
          <w:u w:val="single"/>
        </w:rPr>
        <w:t xml:space="preserve"> </w:t>
      </w:r>
      <w:r>
        <w:rPr>
          <w:u w:val="single"/>
        </w:rPr>
        <w:t>:-</w:t>
      </w:r>
    </w:p>
    <w:p>
      <w:pPr>
        <w:pStyle w:val="6"/>
        <w:spacing w:before="9"/>
        <w:rPr>
          <w:rFonts w:ascii="Calibri"/>
          <w:b/>
          <w:i/>
          <w:sz w:val="22"/>
        </w:rPr>
      </w:pPr>
    </w:p>
    <w:p>
      <w:pPr>
        <w:pStyle w:val="10"/>
        <w:numPr>
          <w:ilvl w:val="0"/>
          <w:numId w:val="1"/>
        </w:numPr>
        <w:tabs>
          <w:tab w:val="left" w:pos="840"/>
          <w:tab w:val="left" w:pos="841"/>
        </w:tabs>
        <w:spacing w:before="90" w:after="0" w:line="275" w:lineRule="exact"/>
        <w:ind w:left="841" w:right="0" w:hanging="361"/>
        <w:jc w:val="left"/>
        <w:rPr>
          <w:sz w:val="24"/>
        </w:rPr>
      </w:pPr>
      <w:r>
        <w:rPr>
          <w:sz w:val="24"/>
        </w:rPr>
        <w:t>Php,</w:t>
      </w:r>
      <w:r>
        <w:rPr>
          <w:spacing w:val="-4"/>
          <w:sz w:val="24"/>
        </w:rPr>
        <w:t xml:space="preserve"> </w:t>
      </w:r>
      <w:r>
        <w:rPr>
          <w:sz w:val="24"/>
        </w:rPr>
        <w:t>Html,</w:t>
      </w:r>
      <w:r>
        <w:rPr>
          <w:spacing w:val="-4"/>
          <w:sz w:val="24"/>
        </w:rPr>
        <w:t xml:space="preserve"> </w:t>
      </w:r>
      <w:r>
        <w:rPr>
          <w:sz w:val="24"/>
        </w:rPr>
        <w:t>Xml,</w:t>
      </w:r>
      <w:r>
        <w:rPr>
          <w:spacing w:val="-4"/>
          <w:sz w:val="24"/>
        </w:rPr>
        <w:t xml:space="preserve"> </w:t>
      </w:r>
      <w:r>
        <w:rPr>
          <w:sz w:val="24"/>
        </w:rPr>
        <w:t>Css,</w:t>
      </w:r>
      <w:r>
        <w:rPr>
          <w:spacing w:val="1"/>
          <w:sz w:val="24"/>
        </w:rPr>
        <w:t xml:space="preserve"> </w:t>
      </w:r>
      <w:r>
        <w:rPr>
          <w:sz w:val="24"/>
        </w:rPr>
        <w:t>jQuery.</w:t>
      </w:r>
    </w:p>
    <w:p>
      <w:pPr>
        <w:pStyle w:val="10"/>
        <w:numPr>
          <w:ilvl w:val="0"/>
          <w:numId w:val="1"/>
        </w:numPr>
        <w:tabs>
          <w:tab w:val="left" w:pos="840"/>
          <w:tab w:val="left" w:pos="841"/>
        </w:tabs>
        <w:spacing w:before="0" w:after="0" w:line="242" w:lineRule="auto"/>
        <w:ind w:left="841" w:right="588" w:hanging="361"/>
        <w:jc w:val="left"/>
        <w:rPr>
          <w:sz w:val="24"/>
        </w:rPr>
      </w:pP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Frameworks,</w:t>
      </w:r>
      <w:r>
        <w:rPr>
          <w:spacing w:val="-2"/>
          <w:sz w:val="24"/>
        </w:rPr>
        <w:t xml:space="preserve"> </w:t>
      </w:r>
      <w:r>
        <w:rPr>
          <w:sz w:val="24"/>
        </w:rPr>
        <w:t>Wordpress, Magneto</w:t>
      </w:r>
      <w:r>
        <w:rPr>
          <w:spacing w:val="1"/>
          <w:sz w:val="24"/>
        </w:rPr>
        <w:t xml:space="preserve"> </w:t>
      </w:r>
      <w:r>
        <w:rPr>
          <w:sz w:val="24"/>
        </w:rPr>
        <w:t>1.9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2,</w:t>
      </w:r>
      <w:r>
        <w:rPr>
          <w:spacing w:val="-5"/>
          <w:sz w:val="24"/>
        </w:rPr>
        <w:t xml:space="preserve"> </w:t>
      </w:r>
      <w:r>
        <w:rPr>
          <w:sz w:val="24"/>
        </w:rPr>
        <w:t>CCAVenue,</w:t>
      </w:r>
      <w:r>
        <w:rPr>
          <w:spacing w:val="-2"/>
          <w:sz w:val="24"/>
        </w:rPr>
        <w:t xml:space="preserve"> </w:t>
      </w:r>
      <w:r>
        <w:rPr>
          <w:sz w:val="24"/>
        </w:rPr>
        <w:t>Paypal,</w:t>
      </w:r>
      <w:r>
        <w:rPr>
          <w:spacing w:val="-57"/>
          <w:sz w:val="24"/>
        </w:rPr>
        <w:t xml:space="preserve"> </w:t>
      </w:r>
      <w:r>
        <w:rPr>
          <w:sz w:val="24"/>
        </w:rPr>
        <w:t>Bootstrap,</w:t>
      </w:r>
      <w:r>
        <w:rPr>
          <w:spacing w:val="-2"/>
          <w:sz w:val="24"/>
        </w:rPr>
        <w:t xml:space="preserve"> </w:t>
      </w:r>
      <w:r>
        <w:rPr>
          <w:sz w:val="24"/>
        </w:rPr>
        <w:t>Knowledge of</w:t>
      </w:r>
      <w:r>
        <w:rPr>
          <w:spacing w:val="-6"/>
          <w:sz w:val="24"/>
        </w:rPr>
        <w:t xml:space="preserve"> </w:t>
      </w:r>
      <w:r>
        <w:rPr>
          <w:sz w:val="24"/>
        </w:rPr>
        <w:t>GIT,</w:t>
      </w:r>
      <w:r>
        <w:rPr>
          <w:spacing w:val="3"/>
          <w:sz w:val="24"/>
        </w:rPr>
        <w:t xml:space="preserve"> </w:t>
      </w:r>
      <w:r>
        <w:rPr>
          <w:sz w:val="24"/>
        </w:rPr>
        <w:t>SVN,</w:t>
      </w:r>
      <w:r>
        <w:rPr>
          <w:spacing w:val="8"/>
          <w:sz w:val="24"/>
        </w:rPr>
        <w:t xml:space="preserve"> </w:t>
      </w:r>
      <w:r>
        <w:rPr>
          <w:sz w:val="24"/>
        </w:rPr>
        <w:t>SalesForce,</w:t>
      </w:r>
      <w:r>
        <w:rPr>
          <w:spacing w:val="-1"/>
          <w:sz w:val="24"/>
        </w:rPr>
        <w:t xml:space="preserve"> </w:t>
      </w:r>
      <w:r>
        <w:rPr>
          <w:sz w:val="24"/>
        </w:rPr>
        <w:t>APEX,</w:t>
      </w:r>
      <w:r>
        <w:rPr>
          <w:spacing w:val="3"/>
          <w:sz w:val="24"/>
        </w:rPr>
        <w:t xml:space="preserve"> </w:t>
      </w:r>
      <w:r>
        <w:rPr>
          <w:sz w:val="24"/>
        </w:rPr>
        <w:t>SOQL</w:t>
      </w:r>
    </w:p>
    <w:p>
      <w:pPr>
        <w:pStyle w:val="10"/>
        <w:numPr>
          <w:ilvl w:val="0"/>
          <w:numId w:val="1"/>
        </w:numPr>
        <w:tabs>
          <w:tab w:val="left" w:pos="840"/>
          <w:tab w:val="left" w:pos="841"/>
        </w:tabs>
        <w:spacing w:before="0" w:after="0" w:line="271" w:lineRule="exact"/>
        <w:ind w:left="841" w:right="0" w:hanging="361"/>
        <w:jc w:val="left"/>
        <w:rPr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51"/>
          <w:sz w:val="24"/>
        </w:rPr>
        <w:t xml:space="preserve"> </w:t>
      </w:r>
      <w:r>
        <w:rPr>
          <w:sz w:val="24"/>
        </w:rPr>
        <w:t>REST</w:t>
      </w:r>
      <w:r>
        <w:rPr>
          <w:spacing w:val="-4"/>
          <w:sz w:val="24"/>
        </w:rPr>
        <w:t xml:space="preserve"> </w:t>
      </w:r>
      <w:r>
        <w:rPr>
          <w:sz w:val="24"/>
        </w:rPr>
        <w:t>API (Worked on</w:t>
      </w:r>
      <w:r>
        <w:rPr>
          <w:spacing w:val="-6"/>
          <w:sz w:val="24"/>
        </w:rPr>
        <w:t xml:space="preserve"> </w:t>
      </w:r>
      <w:r>
        <w:rPr>
          <w:sz w:val="24"/>
        </w:rPr>
        <w:t>Sendible,</w:t>
      </w:r>
      <w:r>
        <w:rPr>
          <w:spacing w:val="1"/>
          <w:sz w:val="24"/>
        </w:rPr>
        <w:t xml:space="preserve"> </w:t>
      </w:r>
      <w:r>
        <w:rPr>
          <w:sz w:val="24"/>
        </w:rPr>
        <w:t>Fluid API).</w:t>
      </w:r>
    </w:p>
    <w:p>
      <w:pPr>
        <w:pStyle w:val="10"/>
        <w:numPr>
          <w:ilvl w:val="0"/>
          <w:numId w:val="1"/>
        </w:numPr>
        <w:tabs>
          <w:tab w:val="left" w:pos="840"/>
          <w:tab w:val="left" w:pos="841"/>
        </w:tabs>
        <w:spacing w:before="2" w:after="0" w:line="240" w:lineRule="auto"/>
        <w:ind w:left="841" w:right="0" w:hanging="361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MySql,</w:t>
      </w:r>
      <w:r>
        <w:rPr>
          <w:spacing w:val="-1"/>
          <w:sz w:val="24"/>
        </w:rPr>
        <w:t xml:space="preserve"> </w:t>
      </w:r>
      <w:r>
        <w:rPr>
          <w:sz w:val="24"/>
        </w:rPr>
        <w:t>MongoDB,</w:t>
      </w:r>
      <w:r>
        <w:rPr>
          <w:spacing w:val="-1"/>
          <w:sz w:val="24"/>
        </w:rPr>
        <w:t xml:space="preserve"> </w:t>
      </w:r>
      <w:r>
        <w:rPr>
          <w:sz w:val="24"/>
        </w:rPr>
        <w:t>Elastic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AWS,</w:t>
      </w:r>
      <w:r>
        <w:rPr>
          <w:spacing w:val="-1"/>
          <w:sz w:val="24"/>
        </w:rPr>
        <w:t xml:space="preserve"> </w:t>
      </w:r>
      <w:r>
        <w:rPr>
          <w:sz w:val="24"/>
        </w:rPr>
        <w:t>RJ</w:t>
      </w:r>
      <w:r>
        <w:rPr>
          <w:spacing w:val="-4"/>
          <w:sz w:val="24"/>
        </w:rPr>
        <w:t xml:space="preserve"> </w:t>
      </w:r>
      <w:r>
        <w:rPr>
          <w:sz w:val="24"/>
        </w:rPr>
        <w:t>Metrics</w:t>
      </w:r>
    </w:p>
    <w:p>
      <w:pPr>
        <w:pStyle w:val="6"/>
      </w:pPr>
    </w:p>
    <w:p>
      <w:pPr>
        <w:pStyle w:val="2"/>
        <w:rPr>
          <w:u w:val="none"/>
        </w:rPr>
      </w:pPr>
      <w:r>
        <w:rPr>
          <w:spacing w:val="-1"/>
          <w:w w:val="99"/>
          <w:u w:val="single"/>
        </w:rPr>
        <w:t xml:space="preserve"> </w:t>
      </w:r>
      <w:r>
        <w:rPr>
          <w:u w:val="single"/>
        </w:rPr>
        <w:t>Professional</w:t>
      </w:r>
      <w:r>
        <w:rPr>
          <w:spacing w:val="-6"/>
          <w:u w:val="single"/>
        </w:rPr>
        <w:t xml:space="preserve"> </w:t>
      </w:r>
      <w:r>
        <w:rPr>
          <w:u w:val="single"/>
        </w:rPr>
        <w:t>Profile</w:t>
      </w:r>
      <w:r>
        <w:rPr>
          <w:spacing w:val="-6"/>
          <w:u w:val="single"/>
        </w:rPr>
        <w:t xml:space="preserve"> </w:t>
      </w:r>
      <w:r>
        <w:rPr>
          <w:u w:val="single"/>
        </w:rPr>
        <w:t>:-</w:t>
      </w:r>
    </w:p>
    <w:p>
      <w:pPr>
        <w:pStyle w:val="6"/>
        <w:spacing w:before="10"/>
        <w:rPr>
          <w:rFonts w:ascii="Calibri"/>
          <w:b/>
          <w:i/>
          <w:sz w:val="22"/>
        </w:rPr>
      </w:pPr>
    </w:p>
    <w:p>
      <w:pPr>
        <w:pStyle w:val="10"/>
        <w:numPr>
          <w:ilvl w:val="0"/>
          <w:numId w:val="1"/>
        </w:numPr>
        <w:tabs>
          <w:tab w:val="left" w:pos="840"/>
          <w:tab w:val="left" w:pos="841"/>
        </w:tabs>
        <w:spacing w:before="90" w:after="0" w:line="242" w:lineRule="auto"/>
        <w:ind w:left="841" w:right="669" w:hanging="361"/>
        <w:jc w:val="left"/>
        <w:rPr>
          <w:sz w:val="24"/>
        </w:rPr>
      </w:pPr>
      <w:r>
        <w:rPr>
          <w:b/>
          <w:sz w:val="24"/>
        </w:rPr>
        <w:t>MCA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SGSIPS,</w:t>
      </w:r>
      <w:r>
        <w:rPr>
          <w:spacing w:val="-3"/>
          <w:sz w:val="24"/>
        </w:rPr>
        <w:t xml:space="preserve"> </w:t>
      </w:r>
      <w:r>
        <w:rPr>
          <w:sz w:val="24"/>
        </w:rPr>
        <w:t>Indore</w:t>
      </w:r>
      <w:r>
        <w:rPr>
          <w:spacing w:val="-2"/>
          <w:sz w:val="24"/>
        </w:rPr>
        <w:t xml:space="preserve"> </w:t>
      </w:r>
      <w:r>
        <w:rPr>
          <w:sz w:val="24"/>
        </w:rPr>
        <w:t>(Rajeev</w:t>
      </w:r>
      <w:r>
        <w:rPr>
          <w:spacing w:val="-5"/>
          <w:sz w:val="24"/>
        </w:rPr>
        <w:t xml:space="preserve"> </w:t>
      </w:r>
      <w:r>
        <w:rPr>
          <w:sz w:val="24"/>
        </w:rPr>
        <w:t>Gandhi</w:t>
      </w:r>
      <w:r>
        <w:rPr>
          <w:spacing w:val="-9"/>
          <w:sz w:val="24"/>
        </w:rPr>
        <w:t xml:space="preserve"> </w:t>
      </w:r>
      <w:r>
        <w:rPr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z w:val="24"/>
        </w:rPr>
        <w:t>University,</w:t>
      </w:r>
      <w:r>
        <w:rPr>
          <w:spacing w:val="2"/>
          <w:sz w:val="24"/>
        </w:rPr>
        <w:t xml:space="preserve"> </w:t>
      </w:r>
      <w:r>
        <w:rPr>
          <w:sz w:val="24"/>
        </w:rPr>
        <w:t>Bhopal,</w:t>
      </w:r>
      <w:r>
        <w:rPr>
          <w:spacing w:val="-57"/>
          <w:sz w:val="24"/>
        </w:rPr>
        <w:t xml:space="preserve"> </w:t>
      </w:r>
      <w:r>
        <w:rPr>
          <w:sz w:val="24"/>
        </w:rPr>
        <w:t>M.P.).</w:t>
      </w:r>
    </w:p>
    <w:p>
      <w:pPr>
        <w:pStyle w:val="10"/>
        <w:numPr>
          <w:ilvl w:val="0"/>
          <w:numId w:val="1"/>
        </w:numPr>
        <w:tabs>
          <w:tab w:val="left" w:pos="840"/>
          <w:tab w:val="left" w:pos="841"/>
        </w:tabs>
        <w:spacing w:before="0" w:after="0" w:line="271" w:lineRule="exact"/>
        <w:ind w:left="841" w:right="0" w:hanging="361"/>
        <w:jc w:val="left"/>
        <w:rPr>
          <w:sz w:val="24"/>
        </w:rPr>
      </w:pPr>
      <w:r>
        <w:rPr>
          <w:b/>
          <w:sz w:val="24"/>
        </w:rPr>
        <w:t>BSc.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(Maths)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P.G.College., Shivpuri</w:t>
      </w:r>
      <w:r>
        <w:rPr>
          <w:spacing w:val="-11"/>
          <w:sz w:val="24"/>
        </w:rPr>
        <w:t xml:space="preserve"> </w:t>
      </w:r>
      <w:r>
        <w:rPr>
          <w:sz w:val="24"/>
        </w:rPr>
        <w:t>(Jiwaji</w:t>
      </w:r>
      <w:r>
        <w:rPr>
          <w:spacing w:val="5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1"/>
          <w:sz w:val="24"/>
        </w:rPr>
        <w:t xml:space="preserve"> </w:t>
      </w:r>
      <w:r>
        <w:rPr>
          <w:sz w:val="24"/>
        </w:rPr>
        <w:t>Gwalior, M.P.).</w:t>
      </w:r>
    </w:p>
    <w:p>
      <w:pPr>
        <w:pStyle w:val="6"/>
        <w:spacing w:before="1"/>
      </w:pPr>
    </w:p>
    <w:p>
      <w:pPr>
        <w:pStyle w:val="2"/>
        <w:rPr>
          <w:u w:val="none"/>
        </w:rPr>
      </w:pPr>
      <w:r>
        <w:rPr>
          <w:u w:val="single"/>
        </w:rPr>
        <w:t>Academic</w:t>
      </w:r>
      <w:r>
        <w:rPr>
          <w:spacing w:val="-4"/>
          <w:u w:val="single"/>
        </w:rPr>
        <w:t xml:space="preserve"> </w:t>
      </w:r>
      <w:r>
        <w:rPr>
          <w:u w:val="single"/>
        </w:rPr>
        <w:t>Profile</w:t>
      </w:r>
      <w:r>
        <w:rPr>
          <w:spacing w:val="-5"/>
          <w:u w:val="single"/>
        </w:rPr>
        <w:t xml:space="preserve"> </w:t>
      </w:r>
      <w:r>
        <w:rPr>
          <w:u w:val="single"/>
        </w:rPr>
        <w:t>:-</w:t>
      </w:r>
    </w:p>
    <w:p>
      <w:pPr>
        <w:pStyle w:val="6"/>
        <w:spacing w:before="8"/>
        <w:rPr>
          <w:rFonts w:ascii="Calibri"/>
          <w:b/>
          <w:i/>
          <w:sz w:val="21"/>
        </w:rPr>
      </w:pPr>
    </w:p>
    <w:p>
      <w:pPr>
        <w:pStyle w:val="10"/>
        <w:numPr>
          <w:ilvl w:val="0"/>
          <w:numId w:val="1"/>
        </w:numPr>
        <w:tabs>
          <w:tab w:val="left" w:pos="840"/>
          <w:tab w:val="left" w:pos="841"/>
        </w:tabs>
        <w:spacing w:before="109" w:after="0" w:line="275" w:lineRule="exact"/>
        <w:ind w:left="841" w:right="0" w:hanging="361"/>
        <w:jc w:val="left"/>
        <w:rPr>
          <w:sz w:val="24"/>
        </w:rPr>
      </w:pPr>
      <w:r>
        <w:rPr>
          <w:b/>
          <w:sz w:val="24"/>
        </w:rPr>
        <w:t>12</w:t>
      </w:r>
      <w:r>
        <w:rPr>
          <w:b/>
          <w:sz w:val="24"/>
          <w:vertAlign w:val="superscript"/>
        </w:rPr>
        <w:t>th</w:t>
      </w:r>
      <w:r>
        <w:rPr>
          <w:b/>
          <w:spacing w:val="-2"/>
          <w:sz w:val="24"/>
          <w:vertAlign w:val="baseline"/>
        </w:rPr>
        <w:t xml:space="preserve"> </w:t>
      </w:r>
      <w:r>
        <w:rPr>
          <w:sz w:val="24"/>
          <w:vertAlign w:val="baseline"/>
        </w:rPr>
        <w:t>(PCM) from</w:t>
      </w:r>
      <w:r>
        <w:rPr>
          <w:spacing w:val="-8"/>
          <w:sz w:val="24"/>
          <w:vertAlign w:val="baseline"/>
        </w:rPr>
        <w:t xml:space="preserve"> </w:t>
      </w:r>
      <w:r>
        <w:rPr>
          <w:sz w:val="24"/>
          <w:vertAlign w:val="baseline"/>
        </w:rPr>
        <w:t>B.S.N.</w:t>
      </w:r>
      <w:r>
        <w:rPr>
          <w:spacing w:val="-3"/>
          <w:sz w:val="24"/>
          <w:vertAlign w:val="baseline"/>
        </w:rPr>
        <w:t xml:space="preserve"> </w:t>
      </w:r>
      <w:r>
        <w:rPr>
          <w:sz w:val="24"/>
          <w:vertAlign w:val="baseline"/>
        </w:rPr>
        <w:t>School,</w:t>
      </w:r>
      <w:r>
        <w:rPr>
          <w:spacing w:val="2"/>
          <w:sz w:val="24"/>
          <w:vertAlign w:val="baseline"/>
        </w:rPr>
        <w:t xml:space="preserve"> </w:t>
      </w:r>
      <w:r>
        <w:rPr>
          <w:sz w:val="24"/>
          <w:vertAlign w:val="baseline"/>
        </w:rPr>
        <w:t>Shivpuri</w:t>
      </w:r>
      <w:r>
        <w:rPr>
          <w:spacing w:val="-9"/>
          <w:sz w:val="24"/>
          <w:vertAlign w:val="baseline"/>
        </w:rPr>
        <w:t xml:space="preserve"> </w:t>
      </w:r>
      <w:r>
        <w:rPr>
          <w:sz w:val="24"/>
          <w:vertAlign w:val="baseline"/>
        </w:rPr>
        <w:t>(M.P.</w:t>
      </w:r>
      <w:r>
        <w:rPr>
          <w:spacing w:val="2"/>
          <w:sz w:val="24"/>
          <w:vertAlign w:val="baseline"/>
        </w:rPr>
        <w:t xml:space="preserve"> </w:t>
      </w:r>
      <w:r>
        <w:rPr>
          <w:sz w:val="24"/>
          <w:vertAlign w:val="baseline"/>
        </w:rPr>
        <w:t>Board).</w:t>
      </w:r>
    </w:p>
    <w:p>
      <w:pPr>
        <w:pStyle w:val="10"/>
        <w:numPr>
          <w:ilvl w:val="0"/>
          <w:numId w:val="1"/>
        </w:numPr>
        <w:tabs>
          <w:tab w:val="left" w:pos="840"/>
          <w:tab w:val="left" w:pos="841"/>
        </w:tabs>
        <w:spacing w:before="0" w:after="0" w:line="275" w:lineRule="exact"/>
        <w:ind w:left="841" w:right="0" w:hanging="361"/>
        <w:jc w:val="left"/>
        <w:rPr>
          <w:sz w:val="24"/>
        </w:rPr>
      </w:pPr>
      <w:r>
        <w:rPr>
          <w:b/>
          <w:sz w:val="24"/>
        </w:rPr>
        <w:t>10</w:t>
      </w:r>
      <w:r>
        <w:rPr>
          <w:b/>
          <w:sz w:val="24"/>
          <w:vertAlign w:val="superscript"/>
        </w:rPr>
        <w:t>th</w:t>
      </w:r>
      <w:r>
        <w:rPr>
          <w:b/>
          <w:spacing w:val="2"/>
          <w:sz w:val="24"/>
          <w:vertAlign w:val="baseline"/>
        </w:rPr>
        <w:t xml:space="preserve"> </w:t>
      </w:r>
      <w:r>
        <w:rPr>
          <w:sz w:val="24"/>
          <w:vertAlign w:val="baseline"/>
        </w:rPr>
        <w:t>from</w:t>
      </w:r>
      <w:r>
        <w:rPr>
          <w:spacing w:val="-9"/>
          <w:sz w:val="24"/>
          <w:vertAlign w:val="baseline"/>
        </w:rPr>
        <w:t xml:space="preserve"> </w:t>
      </w:r>
      <w:r>
        <w:rPr>
          <w:sz w:val="24"/>
          <w:vertAlign w:val="baseline"/>
        </w:rPr>
        <w:t>B.S.N</w:t>
      </w:r>
      <w:r>
        <w:rPr>
          <w:spacing w:val="-2"/>
          <w:sz w:val="24"/>
          <w:vertAlign w:val="baseline"/>
        </w:rPr>
        <w:t xml:space="preserve"> </w:t>
      </w:r>
      <w:r>
        <w:rPr>
          <w:sz w:val="24"/>
          <w:vertAlign w:val="baseline"/>
        </w:rPr>
        <w:t>School,</w:t>
      </w:r>
      <w:r>
        <w:rPr>
          <w:spacing w:val="2"/>
          <w:sz w:val="24"/>
          <w:vertAlign w:val="baseline"/>
        </w:rPr>
        <w:t xml:space="preserve"> </w:t>
      </w:r>
      <w:r>
        <w:rPr>
          <w:sz w:val="24"/>
          <w:vertAlign w:val="baseline"/>
        </w:rPr>
        <w:t>Shivpuri</w:t>
      </w:r>
      <w:r>
        <w:rPr>
          <w:spacing w:val="-10"/>
          <w:sz w:val="24"/>
          <w:vertAlign w:val="baseline"/>
        </w:rPr>
        <w:t xml:space="preserve"> </w:t>
      </w:r>
      <w:r>
        <w:rPr>
          <w:sz w:val="24"/>
          <w:vertAlign w:val="baseline"/>
        </w:rPr>
        <w:t>(M.P.</w:t>
      </w:r>
      <w:r>
        <w:rPr>
          <w:spacing w:val="2"/>
          <w:sz w:val="24"/>
          <w:vertAlign w:val="baseline"/>
        </w:rPr>
        <w:t xml:space="preserve"> </w:t>
      </w:r>
      <w:r>
        <w:rPr>
          <w:sz w:val="24"/>
          <w:vertAlign w:val="baseline"/>
        </w:rPr>
        <w:t>Board).</w:t>
      </w:r>
    </w:p>
    <w:p>
      <w:pPr>
        <w:pStyle w:val="6"/>
      </w:pPr>
    </w:p>
    <w:p>
      <w:pPr>
        <w:pStyle w:val="2"/>
        <w:rPr>
          <w:u w:val="none"/>
        </w:rPr>
      </w:pPr>
      <w:r>
        <w:rPr>
          <w:u w:val="single"/>
        </w:rPr>
        <w:t>Experience</w:t>
      </w:r>
      <w:r>
        <w:rPr>
          <w:spacing w:val="-6"/>
          <w:u w:val="single"/>
        </w:rPr>
        <w:t xml:space="preserve"> </w:t>
      </w:r>
      <w:r>
        <w:rPr>
          <w:u w:val="single"/>
        </w:rPr>
        <w:t>:-</w:t>
      </w:r>
    </w:p>
    <w:p>
      <w:pPr>
        <w:pStyle w:val="6"/>
        <w:rPr>
          <w:rFonts w:ascii="Calibri"/>
          <w:b/>
          <w:i/>
          <w:sz w:val="20"/>
        </w:rPr>
      </w:pPr>
    </w:p>
    <w:p>
      <w:pPr>
        <w:pStyle w:val="6"/>
        <w:spacing w:before="3"/>
        <w:rPr>
          <w:rFonts w:ascii="Calibri"/>
          <w:b/>
          <w:i/>
          <w:sz w:val="11"/>
        </w:rPr>
      </w:pPr>
    </w:p>
    <w:tbl>
      <w:tblPr>
        <w:tblStyle w:val="5"/>
        <w:tblW w:w="0" w:type="auto"/>
        <w:tblInd w:w="11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5"/>
        <w:gridCol w:w="1580"/>
        <w:gridCol w:w="360"/>
        <w:gridCol w:w="528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495" w:type="dxa"/>
          </w:tcPr>
          <w:p>
            <w:pPr>
              <w:pStyle w:val="11"/>
              <w:spacing w:line="263" w:lineRule="exact"/>
              <w:ind w:left="88" w:right="81"/>
              <w:jc w:val="center"/>
              <w:rPr>
                <w:sz w:val="24"/>
              </w:rPr>
            </w:pPr>
            <w:r>
              <w:rPr>
                <w:sz w:val="24"/>
              </w:rPr>
              <w:t>(1)</w:t>
            </w:r>
          </w:p>
        </w:tc>
        <w:tc>
          <w:tcPr>
            <w:tcW w:w="1580" w:type="dxa"/>
          </w:tcPr>
          <w:p>
            <w:pPr>
              <w:pStyle w:val="11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</w:t>
            </w:r>
          </w:p>
        </w:tc>
        <w:tc>
          <w:tcPr>
            <w:tcW w:w="360" w:type="dxa"/>
          </w:tcPr>
          <w:p>
            <w:pPr>
              <w:pStyle w:val="11"/>
              <w:spacing w:line="263" w:lineRule="exact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5287" w:type="dxa"/>
          </w:tcPr>
          <w:p>
            <w:pPr>
              <w:pStyle w:val="11"/>
              <w:spacing w:line="250" w:lineRule="exact"/>
              <w:ind w:right="815"/>
              <w:rPr>
                <w:b/>
                <w:sz w:val="22"/>
              </w:rPr>
            </w:pPr>
            <w:r>
              <w:rPr>
                <w:b/>
                <w:sz w:val="22"/>
              </w:rPr>
              <w:t>Currently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Working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z w:val="22"/>
              </w:rPr>
              <w:t>Ubuy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Technologies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Pvt.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Ltd.(From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Aug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2018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– Currently Working)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2" w:hRule="atLeast"/>
        </w:trPr>
        <w:tc>
          <w:tcPr>
            <w:tcW w:w="495" w:type="dxa"/>
          </w:tcPr>
          <w:p>
            <w:pPr>
              <w:pStyle w:val="11"/>
              <w:ind w:left="0"/>
              <w:rPr>
                <w:sz w:val="22"/>
              </w:rPr>
            </w:pPr>
          </w:p>
        </w:tc>
        <w:tc>
          <w:tcPr>
            <w:tcW w:w="1580" w:type="dxa"/>
          </w:tcPr>
          <w:p>
            <w:pPr>
              <w:pStyle w:val="11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Projects</w:t>
            </w:r>
          </w:p>
        </w:tc>
        <w:tc>
          <w:tcPr>
            <w:tcW w:w="360" w:type="dxa"/>
          </w:tcPr>
          <w:p>
            <w:pPr>
              <w:pStyle w:val="11"/>
              <w:ind w:left="0"/>
              <w:rPr>
                <w:sz w:val="22"/>
              </w:rPr>
            </w:pPr>
          </w:p>
        </w:tc>
        <w:tc>
          <w:tcPr>
            <w:tcW w:w="5287" w:type="dxa"/>
          </w:tcPr>
          <w:p>
            <w:pPr>
              <w:pStyle w:val="11"/>
              <w:spacing w:line="248" w:lineRule="exact"/>
              <w:rPr>
                <w:rFonts w:hint="default"/>
                <w:b/>
                <w:sz w:val="22"/>
                <w:lang w:val="en-IN"/>
              </w:rPr>
            </w:pPr>
            <w:r>
              <w:rPr>
                <w:b/>
                <w:sz w:val="22"/>
              </w:rPr>
              <w:t>Ubuy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Ecommerce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Website</w:t>
            </w:r>
            <w:r>
              <w:rPr>
                <w:rFonts w:hint="default"/>
                <w:b/>
                <w:sz w:val="22"/>
                <w:lang w:val="en-IN"/>
              </w:rPr>
              <w:t>, blogs, uglow.ubuy.com(Laravel),</w:t>
            </w:r>
          </w:p>
          <w:p>
            <w:pPr>
              <w:pStyle w:val="11"/>
              <w:spacing w:line="250" w:lineRule="exact"/>
              <w:ind w:right="197"/>
              <w:rPr>
                <w:b/>
                <w:sz w:val="22"/>
              </w:rPr>
            </w:pPr>
            <w:r>
              <w:rPr>
                <w:b/>
                <w:sz w:val="22"/>
              </w:rPr>
              <w:t>Work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Ubuy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Analytics,</w:t>
            </w:r>
            <w:r>
              <w:rPr>
                <w:b/>
                <w:spacing w:val="4"/>
                <w:sz w:val="22"/>
              </w:rPr>
              <w:t xml:space="preserve"> </w:t>
            </w:r>
            <w:r>
              <w:rPr>
                <w:b/>
                <w:sz w:val="22"/>
              </w:rPr>
              <w:t>Web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Push,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Elastic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Search,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RJ Metrics,</w:t>
            </w:r>
            <w:r>
              <w:rPr>
                <w:b/>
                <w:spacing w:val="2"/>
                <w:sz w:val="22"/>
              </w:rPr>
              <w:t xml:space="preserve"> </w:t>
            </w:r>
            <w:r>
              <w:rPr>
                <w:b/>
                <w:sz w:val="22"/>
              </w:rPr>
              <w:t>Magento 1.9</w:t>
            </w:r>
            <w:r>
              <w:rPr>
                <w:rFonts w:hint="default"/>
                <w:b/>
                <w:sz w:val="22"/>
                <w:lang w:val="en-IN"/>
              </w:rPr>
              <w:t>(https://ubuy.com/</w:t>
            </w:r>
            <w:bookmarkStart w:id="0" w:name="_GoBack"/>
            <w:bookmarkEnd w:id="0"/>
            <w:r>
              <w:rPr>
                <w:rFonts w:hint="default"/>
                <w:b/>
                <w:sz w:val="22"/>
                <w:lang w:val="en-IN"/>
              </w:rPr>
              <w:t>)</w:t>
            </w:r>
            <w:r>
              <w:rPr>
                <w:b/>
                <w:spacing w:val="2"/>
                <w:sz w:val="22"/>
              </w:rPr>
              <w:t xml:space="preserve"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Payment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Methods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95" w:type="dxa"/>
          </w:tcPr>
          <w:p>
            <w:pPr>
              <w:pStyle w:val="11"/>
              <w:spacing w:line="249" w:lineRule="exact"/>
              <w:ind w:left="88" w:right="81"/>
              <w:jc w:val="center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1580" w:type="dxa"/>
          </w:tcPr>
          <w:p>
            <w:pPr>
              <w:pStyle w:val="11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</w:t>
            </w:r>
          </w:p>
        </w:tc>
        <w:tc>
          <w:tcPr>
            <w:tcW w:w="360" w:type="dxa"/>
          </w:tcPr>
          <w:p>
            <w:pPr>
              <w:pStyle w:val="11"/>
              <w:spacing w:line="249" w:lineRule="exact"/>
              <w:ind w:left="87" w:right="81"/>
              <w:jc w:val="center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5287" w:type="dxa"/>
          </w:tcPr>
          <w:p>
            <w:pPr>
              <w:pStyle w:val="11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StartDesigns(July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2015 –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Aug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2018)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5" w:hRule="atLeast"/>
        </w:trPr>
        <w:tc>
          <w:tcPr>
            <w:tcW w:w="495" w:type="dxa"/>
          </w:tcPr>
          <w:p>
            <w:pPr>
              <w:pStyle w:val="11"/>
              <w:ind w:left="0"/>
              <w:rPr>
                <w:sz w:val="22"/>
              </w:rPr>
            </w:pPr>
          </w:p>
        </w:tc>
        <w:tc>
          <w:tcPr>
            <w:tcW w:w="1580" w:type="dxa"/>
          </w:tcPr>
          <w:p>
            <w:pPr>
              <w:pStyle w:val="11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Projects</w:t>
            </w:r>
          </w:p>
        </w:tc>
        <w:tc>
          <w:tcPr>
            <w:tcW w:w="360" w:type="dxa"/>
          </w:tcPr>
          <w:p>
            <w:pPr>
              <w:pStyle w:val="11"/>
              <w:ind w:left="0"/>
              <w:rPr>
                <w:sz w:val="22"/>
              </w:rPr>
            </w:pPr>
          </w:p>
        </w:tc>
        <w:tc>
          <w:tcPr>
            <w:tcW w:w="5287" w:type="dxa"/>
          </w:tcPr>
          <w:p>
            <w:pPr>
              <w:pStyle w:val="11"/>
              <w:ind w:right="728"/>
              <w:rPr>
                <w:sz w:val="24"/>
              </w:rPr>
            </w:pPr>
            <w:r>
              <w:rPr>
                <w:b/>
                <w:color w:val="0000FF"/>
                <w:sz w:val="24"/>
                <w:u w:val="thick" w:color="0000FF"/>
              </w:rPr>
              <w:t>https://www.cloudgarden.nl(wordpress)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"http://amsterdamfashionacademy.com/"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http://amsterdamfashionacademy.com</w:t>
            </w:r>
            <w:r>
              <w:rPr>
                <w:b/>
                <w:color w:val="0000FF"/>
                <w:sz w:val="24"/>
                <w:u w:val="thick" w:color="0000FF"/>
              </w:rPr>
              <w:fldChar w:fldCharType="end"/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  <w:u w:val="thick" w:color="0000FF"/>
              </w:rPr>
              <w:t>http://obybamidele.com(wordpress)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>http://saksmetering.com(wordpress)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>http://benschneider.biz(wordpress)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>http://linqupapp.com(wordpress)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>http://standuppoker.com(wordpress)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0000FF"/>
                <w:sz w:val="24"/>
                <w:u w:val="single" w:color="0000FF"/>
              </w:rPr>
              <w:t>http://flycycle.my(wordpress</w:t>
            </w:r>
            <w:r>
              <w:rPr>
                <w:color w:val="0000FF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booking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plugin),</w:t>
            </w:r>
          </w:p>
          <w:p>
            <w:pPr>
              <w:pStyle w:val="11"/>
              <w:spacing w:line="215" w:lineRule="exact"/>
              <w:rPr>
                <w:rFonts w:ascii="Verdana"/>
                <w:sz w:val="18"/>
              </w:rPr>
            </w:pPr>
            <w:r>
              <w:rPr>
                <w:rFonts w:ascii="Verdana"/>
                <w:color w:val="0000FF"/>
                <w:sz w:val="18"/>
                <w:u w:val="single" w:color="0000FF"/>
              </w:rPr>
              <w:t>http://ohioinjurydoctors.com(wordpress)</w:t>
            </w:r>
            <w:r>
              <w:rPr>
                <w:rFonts w:ascii="Verdana"/>
                <w:sz w:val="18"/>
              </w:rPr>
              <w:t>,</w:t>
            </w:r>
          </w:p>
          <w:p>
            <w:pPr>
              <w:pStyle w:val="11"/>
              <w:ind w:right="1543"/>
              <w:rPr>
                <w:rFonts w:hint="default"/>
                <w:sz w:val="24"/>
                <w:lang w:val="en-IN"/>
              </w:rPr>
            </w:pPr>
            <w:r>
              <w:rPr>
                <w:color w:val="0000FF"/>
                <w:sz w:val="24"/>
                <w:u w:val="single" w:color="0000FF"/>
              </w:rPr>
              <w:t>http://pihome.ca(wordpress)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padhorajasthan.com(</w:t>
            </w:r>
            <w:r>
              <w:rPr>
                <w:b/>
                <w:sz w:val="24"/>
              </w:rPr>
              <w:t>codeigniter</w:t>
            </w:r>
            <w:r>
              <w:rPr>
                <w:sz w:val="24"/>
              </w:rPr>
              <w:t>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oem-customer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platform(</w:t>
            </w:r>
            <w:r>
              <w:rPr>
                <w:b/>
                <w:sz w:val="24"/>
              </w:rPr>
              <w:t>codeigniter</w:t>
            </w:r>
            <w:r>
              <w:rPr>
                <w:sz w:val="24"/>
              </w:rPr>
              <w:t>),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exlock(</w:t>
            </w:r>
            <w:r>
              <w:rPr>
                <w:b/>
                <w:sz w:val="24"/>
              </w:rPr>
              <w:t>codeigniter</w:t>
            </w:r>
            <w:r>
              <w:rPr>
                <w:sz w:val="24"/>
              </w:rPr>
              <w:t>),</w:t>
            </w:r>
            <w:r>
              <w:rPr>
                <w:rFonts w:hint="default"/>
                <w:sz w:val="24"/>
                <w:lang w:val="en-IN"/>
              </w:rPr>
              <w:t xml:space="preserve"> 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24"/>
                <w:szCs w:val="24"/>
                <w:shd w:val="clear" w:fill="FFFFFF"/>
              </w:rPr>
              <w:instrText xml:space="preserve"> HYPERLINK "https://ludoclubs.in/" \t "https://mail.google.com/mail/u/0/?tab=rm&amp;ogbl" \l "inbox/_blank" </w:instrTex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7"/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24"/>
                <w:szCs w:val="24"/>
                <w:shd w:val="clear" w:fill="FFFFFF"/>
              </w:rPr>
              <w:t>https://ludoclubs.in/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24"/>
                <w:szCs w:val="24"/>
                <w:shd w:val="clear" w:fill="FFFFFF"/>
              </w:rPr>
              <w:fldChar w:fldCharType="end"/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1155CC"/>
                <w:spacing w:val="0"/>
                <w:sz w:val="24"/>
                <w:szCs w:val="24"/>
                <w:shd w:val="clear" w:fill="FFFFFF"/>
                <w:lang w:val="en-IN"/>
              </w:rPr>
              <w:t>(Laravel)</w:t>
            </w:r>
          </w:p>
          <w:p>
            <w:pPr>
              <w:pStyle w:val="11"/>
              <w:spacing w:before="3"/>
              <w:ind w:left="0"/>
              <w:rPr>
                <w:rFonts w:ascii="Calibri"/>
                <w:b/>
                <w:i/>
                <w:sz w:val="22"/>
              </w:rPr>
            </w:pPr>
          </w:p>
          <w:p>
            <w:pPr>
              <w:pStyle w:val="11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tbnworld.com(codeigniter),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happiu.in(wordpress)</w:t>
            </w:r>
          </w:p>
        </w:tc>
      </w:tr>
    </w:tbl>
    <w:p>
      <w:pPr>
        <w:pStyle w:val="6"/>
        <w:spacing w:before="5"/>
        <w:rPr>
          <w:rFonts w:ascii="Calibri"/>
          <w:b/>
          <w:i/>
          <w:sz w:val="22"/>
        </w:rPr>
      </w:pPr>
    </w:p>
    <w:tbl>
      <w:tblPr>
        <w:tblStyle w:val="5"/>
        <w:tblW w:w="0" w:type="auto"/>
        <w:tblInd w:w="11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5"/>
        <w:gridCol w:w="1580"/>
        <w:gridCol w:w="360"/>
        <w:gridCol w:w="704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95" w:type="dxa"/>
          </w:tcPr>
          <w:p>
            <w:pPr>
              <w:pStyle w:val="11"/>
              <w:spacing w:line="249" w:lineRule="exact"/>
              <w:ind w:left="107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1580" w:type="dxa"/>
          </w:tcPr>
          <w:p>
            <w:pPr>
              <w:pStyle w:val="11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</w:t>
            </w:r>
          </w:p>
        </w:tc>
        <w:tc>
          <w:tcPr>
            <w:tcW w:w="360" w:type="dxa"/>
          </w:tcPr>
          <w:p>
            <w:pPr>
              <w:pStyle w:val="11"/>
              <w:spacing w:line="249" w:lineRule="exact"/>
              <w:ind w:left="107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7049" w:type="dxa"/>
          </w:tcPr>
          <w:p>
            <w:pPr>
              <w:pStyle w:val="11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Ongraph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z w:val="22"/>
              </w:rPr>
              <w:t>Technologies(May 2014</w:t>
            </w:r>
            <w:r>
              <w:rPr>
                <w:b/>
                <w:spacing w:val="2"/>
                <w:sz w:val="22"/>
              </w:rPr>
              <w:t xml:space="preserve"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June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2015)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495" w:type="dxa"/>
          </w:tcPr>
          <w:p>
            <w:pPr>
              <w:pStyle w:val="11"/>
              <w:ind w:left="0"/>
              <w:rPr>
                <w:sz w:val="22"/>
              </w:rPr>
            </w:pPr>
          </w:p>
        </w:tc>
        <w:tc>
          <w:tcPr>
            <w:tcW w:w="1580" w:type="dxa"/>
          </w:tcPr>
          <w:p>
            <w:pPr>
              <w:pStyle w:val="11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Projects</w:t>
            </w:r>
          </w:p>
        </w:tc>
        <w:tc>
          <w:tcPr>
            <w:tcW w:w="360" w:type="dxa"/>
          </w:tcPr>
          <w:p>
            <w:pPr>
              <w:pStyle w:val="11"/>
              <w:ind w:left="0"/>
              <w:rPr>
                <w:sz w:val="22"/>
              </w:rPr>
            </w:pPr>
          </w:p>
        </w:tc>
        <w:tc>
          <w:tcPr>
            <w:tcW w:w="7049" w:type="dxa"/>
          </w:tcPr>
          <w:p>
            <w:pPr>
              <w:pStyle w:val="11"/>
              <w:ind w:right="20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dev.transitpak.com.au(Magento),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mcomtraining.com(wordpress),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bizappcenter.com(Drupal),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"http://www.ecovo.co/"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www.ecovo.co</w:t>
            </w:r>
            <w:r>
              <w:rPr>
                <w:b/>
                <w:color w:val="0000FF"/>
                <w:spacing w:val="2"/>
                <w:sz w:val="24"/>
              </w:rPr>
              <w:t xml:space="preserve"> </w:t>
            </w:r>
            <w:r>
              <w:rPr>
                <w:b/>
                <w:color w:val="0000FF"/>
                <w:spacing w:val="2"/>
                <w:sz w:val="24"/>
              </w:rPr>
              <w:fldChar w:fldCharType="end"/>
            </w:r>
            <w:r>
              <w:rPr>
                <w:b/>
                <w:sz w:val="24"/>
              </w:rPr>
              <w:t>(Magento),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pcrevite.co.uk (Magento),</w:t>
            </w:r>
            <w:r>
              <w:fldChar w:fldCharType="begin"/>
            </w:r>
            <w:r>
              <w:instrText xml:space="preserve"> HYPERLINK "http://www.worldtechsolution.co.uk/" \h </w:instrText>
            </w:r>
            <w:r>
              <w:fldChar w:fldCharType="separate"/>
            </w:r>
            <w:r>
              <w:rPr>
                <w:sz w:val="24"/>
              </w:rPr>
              <w:t xml:space="preserve">www.worldtechsolution.co.uk </w:t>
            </w:r>
            <w:r>
              <w:rPr>
                <w:sz w:val="24"/>
              </w:rPr>
              <w:fldChar w:fldCharType="end"/>
            </w:r>
            <w:r>
              <w:rPr>
                <w:b/>
                <w:sz w:val="24"/>
              </w:rPr>
              <w:t>(Magento),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flatunion.com(Facebook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API),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Support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Ticket</w:t>
            </w:r>
          </w:p>
          <w:p>
            <w:pPr>
              <w:pStyle w:val="11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Framework(server2-framework.vm-host.net)</w:t>
            </w:r>
          </w:p>
        </w:tc>
      </w:tr>
    </w:tbl>
    <w:p>
      <w:pPr>
        <w:pStyle w:val="6"/>
        <w:rPr>
          <w:rFonts w:ascii="Calibri"/>
          <w:b/>
          <w:i/>
          <w:sz w:val="20"/>
        </w:rPr>
      </w:pPr>
    </w:p>
    <w:p>
      <w:pPr>
        <w:spacing w:before="87"/>
        <w:ind w:right="0"/>
        <w:jc w:val="left"/>
        <w:rPr>
          <w:b/>
          <w:i/>
          <w:sz w:val="28"/>
        </w:rPr>
      </w:pPr>
      <w:r>
        <w:rPr>
          <w:b/>
          <w:i/>
          <w:sz w:val="28"/>
          <w:u w:val="thick"/>
        </w:rPr>
        <w:t>Co-Curricular</w:t>
      </w:r>
      <w:r>
        <w:rPr>
          <w:b/>
          <w:i/>
          <w:spacing w:val="-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Achievements</w:t>
      </w:r>
      <w:r>
        <w:rPr>
          <w:b/>
          <w:i/>
          <w:spacing w:val="-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&amp;Activities</w:t>
      </w:r>
      <w:r>
        <w:rPr>
          <w:b/>
          <w:i/>
          <w:spacing w:val="-3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:-</w:t>
      </w:r>
    </w:p>
    <w:p>
      <w:pPr>
        <w:pStyle w:val="10"/>
        <w:numPr>
          <w:ilvl w:val="0"/>
          <w:numId w:val="2"/>
        </w:numPr>
        <w:tabs>
          <w:tab w:val="left" w:pos="840"/>
          <w:tab w:val="left" w:pos="841"/>
          <w:tab w:val="clear" w:pos="420"/>
        </w:tabs>
        <w:spacing w:before="124" w:after="0" w:line="240" w:lineRule="auto"/>
        <w:ind w:left="420" w:leftChars="0" w:right="0" w:hanging="420" w:firstLineChars="0"/>
        <w:jc w:val="left"/>
        <w:rPr>
          <w:sz w:val="22"/>
        </w:rPr>
      </w:pPr>
      <w:r>
        <w:rPr>
          <w:sz w:val="22"/>
        </w:rPr>
        <w:t>Secured</w:t>
      </w:r>
      <w:r>
        <w:rPr>
          <w:spacing w:val="49"/>
          <w:sz w:val="22"/>
        </w:rPr>
        <w:t xml:space="preserve"> </w:t>
      </w:r>
      <w:r>
        <w:rPr>
          <w:b/>
          <w:sz w:val="22"/>
        </w:rPr>
        <w:t>First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prize</w:t>
      </w:r>
      <w:r>
        <w:rPr>
          <w:b/>
          <w:spacing w:val="3"/>
          <w:sz w:val="22"/>
        </w:rPr>
        <w:t xml:space="preserve"> </w:t>
      </w:r>
      <w:r>
        <w:rPr>
          <w:sz w:val="22"/>
        </w:rPr>
        <w:t>in</w:t>
      </w:r>
      <w:r>
        <w:rPr>
          <w:spacing w:val="49"/>
          <w:sz w:val="22"/>
        </w:rPr>
        <w:t xml:space="preserve"> </w:t>
      </w:r>
      <w:r>
        <w:rPr>
          <w:sz w:val="22"/>
        </w:rPr>
        <w:t>School</w:t>
      </w:r>
      <w:r>
        <w:rPr>
          <w:spacing w:val="51"/>
          <w:sz w:val="22"/>
        </w:rPr>
        <w:t xml:space="preserve"> </w:t>
      </w:r>
      <w:r>
        <w:rPr>
          <w:sz w:val="22"/>
        </w:rPr>
        <w:t>Drawing</w:t>
      </w:r>
      <w:r>
        <w:rPr>
          <w:spacing w:val="-6"/>
          <w:sz w:val="22"/>
        </w:rPr>
        <w:t xml:space="preserve"> </w:t>
      </w:r>
      <w:r>
        <w:rPr>
          <w:sz w:val="22"/>
        </w:rPr>
        <w:t>Competition.</w:t>
      </w:r>
    </w:p>
    <w:p>
      <w:pPr>
        <w:pStyle w:val="10"/>
        <w:numPr>
          <w:ilvl w:val="0"/>
          <w:numId w:val="2"/>
        </w:numPr>
        <w:tabs>
          <w:tab w:val="left" w:pos="840"/>
          <w:tab w:val="left" w:pos="841"/>
          <w:tab w:val="clear" w:pos="420"/>
        </w:tabs>
        <w:spacing w:before="0" w:after="0" w:line="240" w:lineRule="auto"/>
        <w:ind w:left="420" w:leftChars="0" w:right="1159" w:rightChars="0" w:hanging="420" w:firstLineChars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Won</w:t>
      </w:r>
      <w:r>
        <w:rPr>
          <w:rFonts w:ascii="Arial MT" w:hAnsi="Arial MT"/>
          <w:spacing w:val="-5"/>
          <w:sz w:val="22"/>
        </w:rPr>
        <w:t xml:space="preserve"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Silver</w:t>
      </w:r>
      <w:r>
        <w:rPr>
          <w:rFonts w:ascii="Arial" w:hAnsi="Arial"/>
          <w:b/>
          <w:spacing w:val="-1"/>
          <w:sz w:val="22"/>
        </w:rPr>
        <w:t xml:space="preserve"> </w:t>
      </w:r>
      <w:r>
        <w:rPr>
          <w:rFonts w:ascii="Arial" w:hAnsi="Arial"/>
          <w:b/>
          <w:sz w:val="22"/>
        </w:rPr>
        <w:t>coin</w:t>
      </w:r>
      <w:r>
        <w:rPr>
          <w:rFonts w:ascii="Arial" w:hAnsi="Arial"/>
          <w:b/>
          <w:spacing w:val="-1"/>
          <w:sz w:val="22"/>
        </w:rPr>
        <w:t xml:space="preserve"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-1"/>
          <w:sz w:val="22"/>
        </w:rPr>
        <w:t xml:space="preserve"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4"/>
          <w:sz w:val="22"/>
        </w:rPr>
        <w:t xml:space="preserve"> </w:t>
      </w:r>
      <w:r>
        <w:rPr>
          <w:rFonts w:ascii="Arial MT" w:hAnsi="Arial MT"/>
          <w:sz w:val="22"/>
        </w:rPr>
        <w:t>Essay</w:t>
      </w:r>
      <w:r>
        <w:rPr>
          <w:rFonts w:ascii="Arial MT" w:hAnsi="Arial MT"/>
          <w:spacing w:val="-7"/>
          <w:sz w:val="22"/>
        </w:rPr>
        <w:t xml:space="preserve"> </w:t>
      </w:r>
      <w:r>
        <w:rPr>
          <w:rFonts w:ascii="Arial MT" w:hAnsi="Arial MT"/>
          <w:sz w:val="22"/>
        </w:rPr>
        <w:t>competition</w:t>
      </w:r>
      <w:r>
        <w:rPr>
          <w:rFonts w:ascii="Arial MT" w:hAnsi="Arial MT"/>
          <w:spacing w:val="-4"/>
          <w:sz w:val="22"/>
        </w:rPr>
        <w:t xml:space="preserve"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-1"/>
          <w:sz w:val="22"/>
        </w:rPr>
        <w:t xml:space="preserve"> </w:t>
      </w:r>
      <w:r>
        <w:rPr>
          <w:rFonts w:ascii="Arial MT" w:hAnsi="Arial MT"/>
          <w:sz w:val="22"/>
        </w:rPr>
        <w:t>society,</w:t>
      </w:r>
      <w:r>
        <w:rPr>
          <w:rFonts w:ascii="Arial MT" w:hAnsi="Arial MT"/>
          <w:spacing w:val="-1"/>
          <w:sz w:val="22"/>
        </w:rPr>
        <w:t xml:space="preserve"> </w:t>
      </w:r>
      <w:r>
        <w:rPr>
          <w:rFonts w:ascii="Arial MT" w:hAnsi="Arial MT"/>
          <w:sz w:val="22"/>
        </w:rPr>
        <w:t>organized</w:t>
      </w:r>
      <w:r>
        <w:rPr>
          <w:rFonts w:ascii="Arial MT" w:hAnsi="Arial MT"/>
          <w:spacing w:val="-1"/>
          <w:sz w:val="22"/>
        </w:rPr>
        <w:t xml:space="preserve"> </w:t>
      </w:r>
      <w:r>
        <w:rPr>
          <w:rFonts w:ascii="Arial MT" w:hAnsi="Arial MT"/>
          <w:sz w:val="22"/>
        </w:rPr>
        <w:t>by</w:t>
      </w:r>
      <w:r>
        <w:rPr>
          <w:rFonts w:ascii="Arial MT" w:hAnsi="Arial MT"/>
          <w:spacing w:val="-6"/>
          <w:sz w:val="22"/>
        </w:rPr>
        <w:t xml:space="preserve"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1"/>
          <w:sz w:val="22"/>
        </w:rPr>
        <w:t xml:space="preserve"> </w:t>
      </w:r>
      <w:r>
        <w:rPr>
          <w:rFonts w:ascii="Arial MT" w:hAnsi="Arial MT"/>
          <w:sz w:val="22"/>
        </w:rPr>
        <w:t>JAIN</w:t>
      </w:r>
      <w:r>
        <w:rPr>
          <w:rFonts w:ascii="Arial MT" w:hAnsi="Arial MT"/>
          <w:spacing w:val="-58"/>
          <w:sz w:val="22"/>
        </w:rPr>
        <w:t xml:space="preserve"> </w:t>
      </w:r>
      <w:r>
        <w:rPr>
          <w:rFonts w:ascii="Arial MT" w:hAnsi="Arial MT"/>
          <w:sz w:val="22"/>
        </w:rPr>
        <w:t>SOCIETY.</w:t>
      </w:r>
    </w:p>
    <w:p>
      <w:pPr>
        <w:pStyle w:val="10"/>
        <w:numPr>
          <w:ilvl w:val="0"/>
          <w:numId w:val="2"/>
        </w:numPr>
        <w:tabs>
          <w:tab w:val="left" w:pos="840"/>
          <w:tab w:val="left" w:pos="841"/>
          <w:tab w:val="clear" w:pos="420"/>
        </w:tabs>
        <w:spacing w:before="0" w:after="0" w:line="242" w:lineRule="auto"/>
        <w:ind w:left="420" w:leftChars="0" w:right="683" w:rightChars="0" w:hanging="420" w:firstLineChars="0"/>
        <w:jc w:val="left"/>
        <w:rPr>
          <w:sz w:val="24"/>
        </w:rPr>
      </w:pPr>
      <w:r>
        <w:rPr>
          <w:sz w:val="24"/>
        </w:rPr>
        <w:t>At college level,</w:t>
      </w:r>
      <w:r>
        <w:rPr>
          <w:spacing w:val="-2"/>
          <w:sz w:val="24"/>
        </w:rPr>
        <w:t xml:space="preserve"> </w:t>
      </w:r>
      <w:r>
        <w:rPr>
          <w:sz w:val="24"/>
        </w:rPr>
        <w:t>participated in</w:t>
      </w:r>
      <w:r>
        <w:rPr>
          <w:spacing w:val="-8"/>
          <w:sz w:val="24"/>
        </w:rPr>
        <w:t xml:space="preserve"> </w:t>
      </w:r>
      <w:r>
        <w:rPr>
          <w:sz w:val="24"/>
        </w:rPr>
        <w:t>Division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8"/>
          <w:sz w:val="24"/>
        </w:rPr>
        <w:t xml:space="preserve"> </w:t>
      </w:r>
      <w:r>
        <w:rPr>
          <w:sz w:val="24"/>
        </w:rPr>
        <w:t>NCC</w:t>
      </w:r>
      <w:r>
        <w:rPr>
          <w:spacing w:val="-6"/>
          <w:sz w:val="24"/>
        </w:rPr>
        <w:t xml:space="preserve"> </w:t>
      </w:r>
      <w:r>
        <w:rPr>
          <w:sz w:val="24"/>
        </w:rPr>
        <w:t>camp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District</w:t>
      </w:r>
      <w:r>
        <w:rPr>
          <w:spacing w:val="-57"/>
          <w:sz w:val="24"/>
        </w:rPr>
        <w:t xml:space="preserve"> </w:t>
      </w:r>
      <w:r>
        <w:rPr>
          <w:sz w:val="24"/>
        </w:rPr>
        <w:t>Level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 xml:space="preserve">NCC Republic-day Parade </w:t>
      </w:r>
      <w:r>
        <w:rPr>
          <w:b/>
          <w:sz w:val="26"/>
        </w:rPr>
        <w:t>and my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troupe</w:t>
      </w:r>
      <w:r>
        <w:rPr>
          <w:b/>
          <w:spacing w:val="1"/>
          <w:sz w:val="26"/>
        </w:rPr>
        <w:t xml:space="preserve"> </w:t>
      </w:r>
      <w:r>
        <w:rPr>
          <w:sz w:val="24"/>
        </w:rPr>
        <w:t>received</w:t>
      </w:r>
      <w:r>
        <w:rPr>
          <w:spacing w:val="1"/>
          <w:sz w:val="24"/>
        </w:rPr>
        <w:t xml:space="preserve"> </w:t>
      </w:r>
      <w:r>
        <w:rPr>
          <w:sz w:val="24"/>
        </w:rPr>
        <w:t>best</w:t>
      </w:r>
      <w:r>
        <w:rPr>
          <w:spacing w:val="5"/>
          <w:sz w:val="24"/>
        </w:rPr>
        <w:t xml:space="preserve"> </w:t>
      </w:r>
      <w:r>
        <w:rPr>
          <w:sz w:val="24"/>
        </w:rPr>
        <w:t>drill</w:t>
      </w:r>
      <w:r>
        <w:rPr>
          <w:spacing w:val="-4"/>
          <w:sz w:val="24"/>
        </w:rPr>
        <w:t xml:space="preserve"> </w:t>
      </w:r>
      <w:r>
        <w:rPr>
          <w:sz w:val="24"/>
        </w:rPr>
        <w:t>award.</w:t>
      </w:r>
    </w:p>
    <w:p>
      <w:pPr>
        <w:pStyle w:val="6"/>
        <w:spacing w:line="266" w:lineRule="exact"/>
        <w:ind w:left="841"/>
      </w:pPr>
      <w:r>
        <w:t>.</w:t>
      </w:r>
    </w:p>
    <w:p>
      <w:pPr>
        <w:pStyle w:val="2"/>
        <w:spacing w:before="4"/>
        <w:rPr>
          <w:u w:val="none"/>
        </w:rPr>
      </w:pPr>
      <w:r>
        <w:rPr>
          <w:u w:val="single"/>
        </w:rPr>
        <w:t>Personal</w:t>
      </w:r>
      <w:r>
        <w:rPr>
          <w:spacing w:val="-5"/>
          <w:u w:val="single"/>
        </w:rPr>
        <w:t xml:space="preserve"> </w:t>
      </w:r>
      <w:r>
        <w:rPr>
          <w:u w:val="single"/>
        </w:rPr>
        <w:t>Profile</w:t>
      </w:r>
      <w:r>
        <w:rPr>
          <w:spacing w:val="-6"/>
          <w:u w:val="single"/>
        </w:rPr>
        <w:t xml:space="preserve"> </w:t>
      </w:r>
      <w:r>
        <w:rPr>
          <w:u w:val="single"/>
        </w:rPr>
        <w:t>:-</w:t>
      </w:r>
    </w:p>
    <w:p>
      <w:pPr>
        <w:pStyle w:val="6"/>
        <w:rPr>
          <w:rFonts w:ascii="Calibri"/>
          <w:b/>
          <w:i/>
          <w:sz w:val="20"/>
        </w:rPr>
      </w:pPr>
    </w:p>
    <w:p>
      <w:pPr>
        <w:pStyle w:val="6"/>
        <w:spacing w:before="9"/>
        <w:rPr>
          <w:rFonts w:ascii="Calibri"/>
          <w:b/>
          <w:i/>
          <w:sz w:val="10"/>
        </w:rPr>
      </w:pPr>
    </w:p>
    <w:tbl>
      <w:tblPr>
        <w:tblStyle w:val="5"/>
        <w:tblW w:w="0" w:type="auto"/>
        <w:tblInd w:w="11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56"/>
        <w:gridCol w:w="365"/>
        <w:gridCol w:w="507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256" w:type="dxa"/>
          </w:tcPr>
          <w:p>
            <w:pPr>
              <w:pStyle w:val="11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0" w:after="0" w:line="265" w:lineRule="exact"/>
              <w:ind w:left="828" w:right="0" w:hanging="362"/>
              <w:jc w:val="left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Brief</w:t>
            </w:r>
            <w:r>
              <w:rPr>
                <w:rFonts w:ascii="Calibri" w:hAnsi="Calibri"/>
                <w:b/>
                <w:spacing w:val="-4"/>
                <w:sz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</w:rPr>
              <w:t>Profile</w:t>
            </w:r>
          </w:p>
        </w:tc>
        <w:tc>
          <w:tcPr>
            <w:tcW w:w="365" w:type="dxa"/>
          </w:tcPr>
          <w:p>
            <w:pPr>
              <w:pStyle w:val="11"/>
              <w:spacing w:line="263" w:lineRule="exact"/>
              <w:ind w:left="92" w:right="80"/>
              <w:jc w:val="center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5076" w:type="dxa"/>
          </w:tcPr>
          <w:p>
            <w:pPr>
              <w:pStyle w:val="11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I 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friendly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person,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keen 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approach.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3256" w:type="dxa"/>
          </w:tcPr>
          <w:p>
            <w:pPr>
              <w:pStyle w:val="11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0" w:after="0" w:line="249" w:lineRule="exact"/>
              <w:ind w:left="828" w:right="0" w:hanging="36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Strengths</w:t>
            </w:r>
          </w:p>
        </w:tc>
        <w:tc>
          <w:tcPr>
            <w:tcW w:w="365" w:type="dxa"/>
          </w:tcPr>
          <w:p>
            <w:pPr>
              <w:pStyle w:val="11"/>
              <w:spacing w:line="249" w:lineRule="exact"/>
              <w:ind w:left="92" w:right="80"/>
              <w:jc w:val="center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5076" w:type="dxa"/>
          </w:tcPr>
          <w:p>
            <w:pPr>
              <w:pStyle w:val="11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Self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motivation,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Honesty,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Creativity,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Sincerity.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3256" w:type="dxa"/>
          </w:tcPr>
          <w:p>
            <w:pPr>
              <w:pStyle w:val="11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0" w:after="0" w:line="275" w:lineRule="exact"/>
              <w:ind w:left="828" w:right="0" w:hanging="36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Interest</w:t>
            </w:r>
          </w:p>
        </w:tc>
        <w:tc>
          <w:tcPr>
            <w:tcW w:w="365" w:type="dxa"/>
          </w:tcPr>
          <w:p>
            <w:pPr>
              <w:pStyle w:val="11"/>
              <w:spacing w:line="263" w:lineRule="exact"/>
              <w:ind w:left="92" w:right="80"/>
              <w:jc w:val="center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5076" w:type="dxa"/>
          </w:tcPr>
          <w:p>
            <w:pPr>
              <w:pStyle w:val="11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Listening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 music.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256" w:type="dxa"/>
          </w:tcPr>
          <w:p>
            <w:pPr>
              <w:pStyle w:val="11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0" w:after="0" w:line="254" w:lineRule="exact"/>
              <w:ind w:left="828" w:right="0" w:hanging="36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Father's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365" w:type="dxa"/>
          </w:tcPr>
          <w:p>
            <w:pPr>
              <w:pStyle w:val="11"/>
              <w:spacing w:line="254" w:lineRule="exact"/>
              <w:ind w:left="92" w:right="80"/>
              <w:jc w:val="center"/>
              <w:rPr>
                <w:sz w:val="24"/>
              </w:rPr>
            </w:pPr>
            <w:r>
              <w:rPr>
                <w:sz w:val="24"/>
              </w:rPr>
              <w:t>:-</w:t>
            </w:r>
          </w:p>
        </w:tc>
        <w:tc>
          <w:tcPr>
            <w:tcW w:w="5076" w:type="dxa"/>
          </w:tcPr>
          <w:p>
            <w:pPr>
              <w:pStyle w:val="11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Shri.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Jain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3256" w:type="dxa"/>
          </w:tcPr>
          <w:p>
            <w:pPr>
              <w:pStyle w:val="11"/>
              <w:ind w:left="0"/>
              <w:rPr>
                <w:sz w:val="18"/>
              </w:rPr>
            </w:pPr>
          </w:p>
        </w:tc>
        <w:tc>
          <w:tcPr>
            <w:tcW w:w="365" w:type="dxa"/>
          </w:tcPr>
          <w:p>
            <w:pPr>
              <w:pStyle w:val="11"/>
              <w:ind w:left="0"/>
              <w:rPr>
                <w:sz w:val="18"/>
              </w:rPr>
            </w:pPr>
          </w:p>
        </w:tc>
        <w:tc>
          <w:tcPr>
            <w:tcW w:w="5076" w:type="dxa"/>
          </w:tcPr>
          <w:p>
            <w:pPr>
              <w:pStyle w:val="11"/>
              <w:ind w:left="0"/>
              <w:rPr>
                <w:sz w:val="18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3256" w:type="dxa"/>
          </w:tcPr>
          <w:p>
            <w:pPr>
              <w:pStyle w:val="11"/>
              <w:ind w:left="0"/>
              <w:rPr>
                <w:sz w:val="18"/>
              </w:rPr>
            </w:pPr>
          </w:p>
        </w:tc>
        <w:tc>
          <w:tcPr>
            <w:tcW w:w="365" w:type="dxa"/>
          </w:tcPr>
          <w:p>
            <w:pPr>
              <w:pStyle w:val="11"/>
              <w:ind w:left="0"/>
              <w:rPr>
                <w:sz w:val="18"/>
              </w:rPr>
            </w:pPr>
          </w:p>
        </w:tc>
        <w:tc>
          <w:tcPr>
            <w:tcW w:w="5076" w:type="dxa"/>
          </w:tcPr>
          <w:p>
            <w:pPr>
              <w:pStyle w:val="11"/>
              <w:ind w:left="0"/>
              <w:rPr>
                <w:sz w:val="18"/>
              </w:rPr>
            </w:pPr>
          </w:p>
        </w:tc>
      </w:tr>
    </w:tbl>
    <w:p>
      <w:pPr>
        <w:pStyle w:val="6"/>
        <w:spacing w:before="112"/>
        <w:ind w:left="120"/>
      </w:pPr>
      <w:r>
        <w:t>I hereby</w:t>
      </w:r>
      <w:r>
        <w:rPr>
          <w:spacing w:val="-6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belief.</w:t>
      </w:r>
    </w:p>
    <w:p>
      <w:pPr>
        <w:pStyle w:val="6"/>
        <w:spacing w:before="112"/>
        <w:ind w:left="120"/>
      </w:pPr>
    </w:p>
    <w:p>
      <w:pPr>
        <w:pStyle w:val="6"/>
        <w:spacing w:before="112"/>
        <w:ind w:left="120"/>
        <w:rPr>
          <w:rFonts w:hint="default"/>
          <w:lang w:val="en-IN"/>
        </w:rPr>
      </w:pPr>
      <w:r>
        <w:t>Date</w:t>
      </w:r>
      <w:r>
        <w:rPr>
          <w:spacing w:val="1"/>
        </w:rPr>
        <w:t xml:space="preserve"> </w:t>
      </w:r>
      <w:r>
        <w:t>:-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t>Sagar</w:t>
      </w:r>
      <w:r>
        <w:rPr>
          <w:spacing w:val="-4"/>
        </w:rPr>
        <w:t xml:space="preserve"> </w:t>
      </w:r>
      <w:r>
        <w:t>Jain</w:t>
      </w:r>
    </w:p>
    <w:sectPr>
      <w:pgSz w:w="12240" w:h="15840"/>
      <w:pgMar w:top="1360" w:right="122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828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63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06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49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9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3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278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521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828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63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06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49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9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3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278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521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828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63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06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49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9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3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278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521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841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9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8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5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4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828" w:hanging="3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63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06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49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9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3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278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521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ar-SA"/>
      </w:rPr>
    </w:lvl>
  </w:abstractNum>
  <w:abstractNum w:abstractNumId="5">
    <w:nsid w:val="7DC37E7F"/>
    <w:multiLevelType w:val="singleLevel"/>
    <w:tmpl w:val="7DC37E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1D61292"/>
    <w:rsid w:val="05BA4FAE"/>
    <w:rsid w:val="153B29E4"/>
    <w:rsid w:val="1F435D57"/>
    <w:rsid w:val="3665224C"/>
    <w:rsid w:val="426547CE"/>
    <w:rsid w:val="49E92837"/>
    <w:rsid w:val="4ACA3972"/>
    <w:rsid w:val="4EF62389"/>
    <w:rsid w:val="570738D6"/>
    <w:rsid w:val="5F802CBB"/>
    <w:rsid w:val="6907225D"/>
    <w:rsid w:val="6E39049D"/>
    <w:rsid w:val="6E414B92"/>
    <w:rsid w:val="76C34768"/>
    <w:rsid w:val="76D30DFF"/>
    <w:rsid w:val="797463F7"/>
    <w:rsid w:val="7A2C59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0"/>
      <w:outlineLvl w:val="1"/>
    </w:pPr>
    <w:rPr>
      <w:rFonts w:ascii="Calibri" w:hAnsi="Calibri" w:eastAsia="Calibri" w:cs="Calibri"/>
      <w:b/>
      <w:bCs/>
      <w:i/>
      <w:iCs/>
      <w:sz w:val="28"/>
      <w:szCs w:val="28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1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Title"/>
    <w:basedOn w:val="1"/>
    <w:qFormat/>
    <w:uiPriority w:val="1"/>
    <w:pPr>
      <w:spacing w:before="17"/>
      <w:ind w:left="4984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841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2023-10-03T09:39:00Z</dcterms:created>
  <dc:creator>91946</dc:creator>
  <cp:lastModifiedBy>91946</cp:lastModifiedBy>
  <dcterms:modified xsi:type="dcterms:W3CDTF">2023-11-01T08:58:37Z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2023-10-03T00:00:00Z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6B5F5400646245908AFE218C5224FAEA_12</vt:lpwstr>
  </property>
</Properties>
</file>