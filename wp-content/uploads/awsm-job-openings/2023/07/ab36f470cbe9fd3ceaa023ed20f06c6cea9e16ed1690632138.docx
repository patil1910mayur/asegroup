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olor w:val="auto"/>
          <w:sz w:val="24"/>
          <w:szCs w:val="24"/>
        </w:rPr>
        <w:alias w:val="Resume Name"/>
        <w:tag w:val="Resume Name"/>
        <w:id w:val="703981219"/>
        <w:placeholder>
          <w:docPart w:val="C70027AAADC444358379607F0138143E"/>
        </w:placeholder>
        <w:docPartList>
          <w:docPartGallery w:val="Quick Parts"/>
          <w:docPartCategory w:val=" Resume Name"/>
        </w:docPartList>
      </w:sdtPr>
      <w:sdtContent>
        <w:p w14:paraId="5318F9EC" w14:textId="77777777" w:rsidR="007D5DEC" w:rsidRDefault="007D5DEC">
          <w:pPr>
            <w:pStyle w:val="NoSpacing1"/>
            <w:rPr>
              <w:rFonts w:ascii="Times New Roman" w:hAnsi="Times New Roman"/>
              <w:color w:val="auto"/>
              <w:sz w:val="24"/>
              <w:szCs w:val="24"/>
            </w:rPr>
          </w:pPr>
        </w:p>
        <w:tbl>
          <w:tblPr>
            <w:tblStyle w:val="TableGrid"/>
            <w:tblW w:w="9728" w:type="dxa"/>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ayout w:type="fixed"/>
            <w:tblCellMar>
              <w:left w:w="0" w:type="dxa"/>
              <w:right w:w="0" w:type="dxa"/>
            </w:tblCellMar>
            <w:tblLook w:val="04A0" w:firstRow="1" w:lastRow="0" w:firstColumn="1" w:lastColumn="0" w:noHBand="0" w:noVBand="1"/>
          </w:tblPr>
          <w:tblGrid>
            <w:gridCol w:w="365"/>
            <w:gridCol w:w="9363"/>
          </w:tblGrid>
          <w:tr w:rsidR="007D5DEC" w14:paraId="6B50FEF4" w14:textId="77777777">
            <w:trPr>
              <w:jc w:val="center"/>
            </w:trPr>
            <w:tc>
              <w:tcPr>
                <w:tcW w:w="365" w:type="dxa"/>
                <w:shd w:val="clear" w:color="auto" w:fill="9FB8CD" w:themeFill="accent2"/>
              </w:tcPr>
              <w:p w14:paraId="0038C441" w14:textId="77777777" w:rsidR="007D5DEC" w:rsidRDefault="007D5DEC">
                <w:pPr>
                  <w:spacing w:after="0" w:line="240" w:lineRule="auto"/>
                  <w:rPr>
                    <w:rFonts w:ascii="Times New Roman" w:hAnsi="Times New Roman"/>
                    <w:color w:val="auto"/>
                    <w:sz w:val="24"/>
                    <w:szCs w:val="24"/>
                  </w:rPr>
                </w:pPr>
              </w:p>
            </w:tc>
            <w:tc>
              <w:tcPr>
                <w:tcW w:w="9363" w:type="dxa"/>
                <w:tcMar>
                  <w:top w:w="360" w:type="dxa"/>
                  <w:left w:w="360" w:type="dxa"/>
                  <w:bottom w:w="360" w:type="dxa"/>
                  <w:right w:w="360" w:type="dxa"/>
                </w:tcMar>
              </w:tcPr>
              <w:p w14:paraId="1CCDAC36" w14:textId="77777777" w:rsidR="007D5DEC" w:rsidRDefault="0039000C">
                <w:pPr>
                  <w:spacing w:after="0" w:line="240" w:lineRule="auto"/>
                  <w:jc w:val="both"/>
                  <w:rPr>
                    <w:rFonts w:ascii="Times New Roman" w:hAnsi="Times New Roman"/>
                    <w:b/>
                    <w:color w:val="auto"/>
                    <w:sz w:val="24"/>
                    <w:szCs w:val="24"/>
                  </w:rPr>
                </w:pPr>
                <w:r>
                  <w:rPr>
                    <w:rFonts w:ascii="Times New Roman" w:hAnsi="Times New Roman"/>
                    <w:b/>
                    <w:color w:val="auto"/>
                    <w:sz w:val="24"/>
                    <w:szCs w:val="24"/>
                  </w:rPr>
                  <w:t xml:space="preserve">                                                                                                   </w:t>
                </w:r>
                <w:proofErr w:type="gramStart"/>
                <w:r>
                  <w:rPr>
                    <w:rFonts w:ascii="Times New Roman" w:hAnsi="Times New Roman"/>
                    <w:b/>
                    <w:color w:val="auto"/>
                    <w:sz w:val="24"/>
                    <w:szCs w:val="24"/>
                    <w:lang w:val="en-IN"/>
                  </w:rPr>
                  <w:t>Bangalore</w:t>
                </w:r>
                <w:r>
                  <w:rPr>
                    <w:rFonts w:ascii="Times New Roman" w:hAnsi="Times New Roman"/>
                    <w:b/>
                    <w:color w:val="auto"/>
                    <w:sz w:val="24"/>
                    <w:szCs w:val="24"/>
                  </w:rPr>
                  <w:t xml:space="preserve"> ,</w:t>
                </w:r>
                <w:proofErr w:type="gramEnd"/>
                <w:r>
                  <w:rPr>
                    <w:rFonts w:ascii="Times New Roman" w:hAnsi="Times New Roman"/>
                    <w:b/>
                    <w:color w:val="auto"/>
                    <w:sz w:val="24"/>
                    <w:szCs w:val="24"/>
                  </w:rPr>
                  <w:t xml:space="preserve"> Karnataka.</w:t>
                </w:r>
              </w:p>
              <w:p w14:paraId="195448BF" w14:textId="77777777" w:rsidR="007D5DEC" w:rsidRDefault="0039000C">
                <w:pPr>
                  <w:spacing w:after="0" w:line="240" w:lineRule="auto"/>
                  <w:jc w:val="both"/>
                  <w:rPr>
                    <w:rFonts w:ascii="Times New Roman" w:hAnsi="Times New Roman"/>
                    <w:b/>
                    <w:color w:val="auto"/>
                    <w:sz w:val="24"/>
                    <w:szCs w:val="24"/>
                  </w:rPr>
                </w:pPr>
                <w:r>
                  <w:rPr>
                    <w:rFonts w:ascii="Times New Roman" w:hAnsi="Times New Roman"/>
                    <w:b/>
                    <w:color w:val="auto"/>
                    <w:sz w:val="24"/>
                    <w:szCs w:val="24"/>
                  </w:rPr>
                  <w:tab/>
                </w:r>
                <w:r>
                  <w:rPr>
                    <w:rFonts w:ascii="Times New Roman" w:hAnsi="Times New Roman"/>
                    <w:b/>
                    <w:color w:val="auto"/>
                    <w:sz w:val="24"/>
                    <w:szCs w:val="24"/>
                  </w:rPr>
                  <w:tab/>
                </w:r>
                <w:r>
                  <w:rPr>
                    <w:rFonts w:ascii="Times New Roman" w:hAnsi="Times New Roman"/>
                    <w:b/>
                    <w:color w:val="auto"/>
                    <w:sz w:val="24"/>
                    <w:szCs w:val="24"/>
                  </w:rPr>
                  <w:tab/>
                  <w:t xml:space="preserve">                                                               Mob.No.+91-8</w:t>
                </w:r>
                <w:r>
                  <w:rPr>
                    <w:rFonts w:ascii="Times New Roman" w:hAnsi="Times New Roman"/>
                    <w:b/>
                    <w:color w:val="auto"/>
                    <w:sz w:val="24"/>
                    <w:szCs w:val="24"/>
                    <w:lang w:val="en-IN"/>
                  </w:rPr>
                  <w:t>073140623</w:t>
                </w:r>
              </w:p>
              <w:p w14:paraId="517780EE" w14:textId="77777777" w:rsidR="007D5DEC" w:rsidRDefault="0039000C">
                <w:pPr>
                  <w:spacing w:after="0" w:line="240" w:lineRule="auto"/>
                  <w:jc w:val="both"/>
                  <w:rPr>
                    <w:rFonts w:ascii="Times New Roman" w:hAnsi="Times New Roman"/>
                    <w:b/>
                    <w:color w:val="auto"/>
                    <w:sz w:val="24"/>
                    <w:szCs w:val="24"/>
                  </w:rPr>
                </w:pPr>
                <w:r>
                  <w:rPr>
                    <w:rFonts w:ascii="Times New Roman" w:hAnsi="Times New Roman"/>
                    <w:b/>
                    <w:color w:val="auto"/>
                    <w:sz w:val="24"/>
                    <w:szCs w:val="24"/>
                  </w:rPr>
                  <w:tab/>
                </w:r>
                <w:r>
                  <w:rPr>
                    <w:rFonts w:ascii="Times New Roman" w:hAnsi="Times New Roman"/>
                    <w:b/>
                    <w:color w:val="auto"/>
                    <w:sz w:val="24"/>
                    <w:szCs w:val="24"/>
                  </w:rPr>
                  <w:tab/>
                  <w:t xml:space="preserve">  </w:t>
                </w:r>
                <w:r>
                  <w:rPr>
                    <w:rFonts w:ascii="Times New Roman" w:hAnsi="Times New Roman"/>
                    <w:b/>
                    <w:color w:val="auto"/>
                    <w:sz w:val="24"/>
                    <w:szCs w:val="24"/>
                  </w:rPr>
                  <w:tab/>
                </w:r>
                <w:r>
                  <w:rPr>
                    <w:rFonts w:ascii="Times New Roman" w:hAnsi="Times New Roman"/>
                    <w:b/>
                    <w:color w:val="auto"/>
                    <w:sz w:val="24"/>
                    <w:szCs w:val="24"/>
                  </w:rPr>
                  <w:tab/>
                </w:r>
                <w:r>
                  <w:rPr>
                    <w:rFonts w:ascii="Times New Roman" w:hAnsi="Times New Roman"/>
                    <w:b/>
                    <w:color w:val="auto"/>
                    <w:sz w:val="24"/>
                    <w:szCs w:val="24"/>
                  </w:rPr>
                  <w:tab/>
                </w:r>
                <w:r>
                  <w:rPr>
                    <w:rFonts w:ascii="Times New Roman" w:hAnsi="Times New Roman"/>
                    <w:b/>
                    <w:color w:val="auto"/>
                    <w:sz w:val="24"/>
                    <w:szCs w:val="24"/>
                  </w:rPr>
                  <w:tab/>
                </w:r>
              </w:p>
              <w:p w14:paraId="709A177B" w14:textId="77777777" w:rsidR="007D5DEC" w:rsidRDefault="0039000C">
                <w:pPr>
                  <w:spacing w:after="0" w:line="240" w:lineRule="auto"/>
                  <w:jc w:val="both"/>
                  <w:rPr>
                    <w:rFonts w:ascii="Times New Roman" w:hAnsi="Times New Roman"/>
                    <w:b/>
                    <w:color w:val="auto"/>
                    <w:sz w:val="24"/>
                    <w:szCs w:val="24"/>
                  </w:rPr>
                </w:pPr>
                <w:r>
                  <w:rPr>
                    <w:rFonts w:ascii="Times New Roman" w:hAnsi="Times New Roman"/>
                    <w:b/>
                    <w:color w:val="auto"/>
                    <w:sz w:val="24"/>
                    <w:szCs w:val="24"/>
                  </w:rPr>
                  <w:t xml:space="preserve">                                                                              </w:t>
                </w:r>
                <w:proofErr w:type="gramStart"/>
                <w:r>
                  <w:rPr>
                    <w:rFonts w:ascii="Times New Roman" w:hAnsi="Times New Roman"/>
                    <w:b/>
                    <w:color w:val="auto"/>
                    <w:sz w:val="24"/>
                    <w:szCs w:val="24"/>
                  </w:rPr>
                  <w:t>E-mail :</w:t>
                </w:r>
                <w:proofErr w:type="gramEnd"/>
                <w:r>
                  <w:rPr>
                    <w:rFonts w:ascii="Times New Roman" w:hAnsi="Times New Roman"/>
                    <w:b/>
                    <w:color w:val="auto"/>
                    <w:sz w:val="24"/>
                    <w:szCs w:val="24"/>
                  </w:rPr>
                  <w:t xml:space="preserve"> </w:t>
                </w:r>
                <w:r>
                  <w:rPr>
                    <w:rFonts w:ascii="Times New Roman" w:hAnsi="Times New Roman"/>
                    <w:b/>
                    <w:color w:val="auto"/>
                    <w:sz w:val="24"/>
                    <w:szCs w:val="24"/>
                    <w:lang w:val="en-IN"/>
                  </w:rPr>
                  <w:t>mihirbanerjee27@gmail.com</w:t>
                </w:r>
                <w:r>
                  <w:rPr>
                    <w:rFonts w:ascii="Times New Roman" w:hAnsi="Times New Roman"/>
                    <w:b/>
                    <w:color w:val="auto"/>
                    <w:sz w:val="24"/>
                    <w:szCs w:val="24"/>
                  </w:rPr>
                  <w:t xml:space="preserve"> </w:t>
                </w:r>
              </w:p>
              <w:p w14:paraId="6283AE89" w14:textId="77777777" w:rsidR="007D5DEC" w:rsidRDefault="0039000C">
                <w:pPr>
                  <w:spacing w:after="0" w:line="240" w:lineRule="auto"/>
                  <w:jc w:val="both"/>
                  <w:rPr>
                    <w:rFonts w:ascii="Times New Roman" w:hAnsi="Times New Roman"/>
                    <w:b/>
                    <w:color w:val="auto"/>
                    <w:sz w:val="24"/>
                    <w:szCs w:val="24"/>
                  </w:rPr>
                </w:pPr>
                <w:r>
                  <w:rPr>
                    <w:rFonts w:ascii="Times New Roman" w:hAnsi="Times New Roman"/>
                    <w:b/>
                    <w:color w:val="auto"/>
                    <w:sz w:val="24"/>
                    <w:szCs w:val="24"/>
                  </w:rPr>
                  <w:t xml:space="preserve">                                              </w:t>
                </w:r>
              </w:p>
              <w:p w14:paraId="70CBAA7D" w14:textId="77777777" w:rsidR="007D5DEC" w:rsidRDefault="007D5DEC">
                <w:pPr>
                  <w:pStyle w:val="AddressText"/>
                  <w:jc w:val="both"/>
                  <w:rPr>
                    <w:rFonts w:ascii="Times New Roman" w:hAnsi="Times New Roman"/>
                    <w:color w:val="auto"/>
                    <w:sz w:val="24"/>
                    <w:szCs w:val="24"/>
                  </w:rPr>
                </w:pPr>
              </w:p>
              <w:p w14:paraId="50586CC1" w14:textId="77777777" w:rsidR="007D5DEC" w:rsidRDefault="0039000C">
                <w:pPr>
                  <w:spacing w:after="0" w:line="240" w:lineRule="auto"/>
                  <w:rPr>
                    <w:rFonts w:ascii="Times New Roman" w:hAnsi="Times New Roman"/>
                    <w:b/>
                    <w:color w:val="auto"/>
                    <w:sz w:val="24"/>
                    <w:szCs w:val="24"/>
                  </w:rPr>
                </w:pPr>
                <w:r>
                  <w:rPr>
                    <w:rFonts w:ascii="Times New Roman" w:hAnsi="Times New Roman"/>
                    <w:b/>
                    <w:color w:val="auto"/>
                    <w:sz w:val="24"/>
                    <w:szCs w:val="24"/>
                  </w:rPr>
                  <w:t>SUJATA</w:t>
                </w:r>
              </w:p>
            </w:tc>
          </w:tr>
          <w:tr w:rsidR="007D5DEC" w14:paraId="407E1CFF" w14:textId="77777777">
            <w:trPr>
              <w:jc w:val="center"/>
            </w:trPr>
            <w:tc>
              <w:tcPr>
                <w:tcW w:w="365" w:type="dxa"/>
                <w:shd w:val="clear" w:color="auto" w:fill="9FB8CD" w:themeFill="accent2"/>
              </w:tcPr>
              <w:p w14:paraId="1D51C47D" w14:textId="77777777" w:rsidR="007D5DEC" w:rsidRDefault="007D5DEC">
                <w:pPr>
                  <w:spacing w:after="0" w:line="240" w:lineRule="auto"/>
                  <w:rPr>
                    <w:rFonts w:ascii="Times New Roman" w:hAnsi="Times New Roman"/>
                    <w:color w:val="auto"/>
                    <w:sz w:val="24"/>
                    <w:szCs w:val="24"/>
                  </w:rPr>
                </w:pPr>
              </w:p>
            </w:tc>
            <w:tc>
              <w:tcPr>
                <w:tcW w:w="9363" w:type="dxa"/>
                <w:tcMar>
                  <w:top w:w="360" w:type="dxa"/>
                  <w:left w:w="360" w:type="dxa"/>
                  <w:bottom w:w="360" w:type="dxa"/>
                  <w:right w:w="360" w:type="dxa"/>
                </w:tcMar>
              </w:tcPr>
              <w:p w14:paraId="64EBADF9" w14:textId="77777777" w:rsidR="007D5DEC" w:rsidRDefault="007D5DEC">
                <w:pPr>
                  <w:spacing w:after="0" w:line="240" w:lineRule="auto"/>
                  <w:jc w:val="both"/>
                  <w:rPr>
                    <w:rFonts w:ascii="Times New Roman" w:hAnsi="Times New Roman"/>
                    <w:b/>
                    <w:color w:val="auto"/>
                    <w:sz w:val="24"/>
                    <w:szCs w:val="24"/>
                  </w:rPr>
                </w:pPr>
              </w:p>
            </w:tc>
          </w:tr>
        </w:tbl>
        <w:p w14:paraId="412B3FEC" w14:textId="77777777" w:rsidR="007D5DEC" w:rsidRDefault="00000000">
          <w:pPr>
            <w:pStyle w:val="NoSpacing1"/>
            <w:rPr>
              <w:rFonts w:ascii="Times New Roman" w:hAnsi="Times New Roman"/>
              <w:color w:val="auto"/>
              <w:sz w:val="24"/>
              <w:szCs w:val="24"/>
            </w:rPr>
          </w:pPr>
        </w:p>
      </w:sdtContent>
    </w:sdt>
    <w:tbl>
      <w:tblPr>
        <w:tblStyle w:val="TableGrid"/>
        <w:tblW w:w="9728" w:type="dxa"/>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Layout w:type="fixed"/>
        <w:tblCellMar>
          <w:left w:w="0" w:type="dxa"/>
          <w:right w:w="0" w:type="dxa"/>
        </w:tblCellMar>
        <w:tblLook w:val="04A0" w:firstRow="1" w:lastRow="0" w:firstColumn="1" w:lastColumn="0" w:noHBand="0" w:noVBand="1"/>
      </w:tblPr>
      <w:tblGrid>
        <w:gridCol w:w="365"/>
        <w:gridCol w:w="9363"/>
      </w:tblGrid>
      <w:tr w:rsidR="007D5DEC" w14:paraId="7326825C" w14:textId="77777777">
        <w:trPr>
          <w:jc w:val="center"/>
        </w:trPr>
        <w:tc>
          <w:tcPr>
            <w:tcW w:w="365" w:type="dxa"/>
            <w:shd w:val="clear" w:color="auto" w:fill="AAB0C7" w:themeFill="accent1" w:themeFillTint="99"/>
          </w:tcPr>
          <w:p w14:paraId="3340200B" w14:textId="77777777" w:rsidR="007D5DEC" w:rsidRDefault="007D5DEC">
            <w:pPr>
              <w:spacing w:after="0" w:line="240" w:lineRule="auto"/>
              <w:rPr>
                <w:rFonts w:ascii="Times New Roman" w:hAnsi="Times New Roman"/>
                <w:color w:val="auto"/>
                <w:sz w:val="24"/>
                <w:szCs w:val="24"/>
              </w:rPr>
            </w:pPr>
          </w:p>
        </w:tc>
        <w:tc>
          <w:tcPr>
            <w:tcW w:w="9363" w:type="dxa"/>
            <w:tcMar>
              <w:top w:w="360" w:type="dxa"/>
              <w:left w:w="360" w:type="dxa"/>
              <w:bottom w:w="360" w:type="dxa"/>
              <w:right w:w="360" w:type="dxa"/>
            </w:tcMar>
          </w:tcPr>
          <w:p w14:paraId="3E1A21A2" w14:textId="77777777" w:rsidR="007D5DEC" w:rsidRDefault="0039000C">
            <w:pPr>
              <w:pStyle w:val="Section"/>
              <w:rPr>
                <w:rFonts w:ascii="Times New Roman" w:hAnsi="Times New Roman"/>
                <w:color w:val="auto"/>
                <w:szCs w:val="24"/>
              </w:rPr>
            </w:pPr>
            <w:r>
              <w:rPr>
                <w:rFonts w:ascii="Times New Roman" w:hAnsi="Times New Roman"/>
                <w:color w:val="auto"/>
                <w:szCs w:val="24"/>
              </w:rPr>
              <w:t>Objectives</w:t>
            </w:r>
          </w:p>
          <w:p w14:paraId="0B892350" w14:textId="0D16B6B2" w:rsidR="007D5DEC" w:rsidRDefault="0039000C">
            <w:pPr>
              <w:spacing w:after="0" w:line="240" w:lineRule="auto"/>
              <w:rPr>
                <w:rFonts w:ascii="Times New Roman" w:hAnsi="Times New Roman"/>
                <w:b/>
                <w:color w:val="auto"/>
                <w:sz w:val="24"/>
                <w:szCs w:val="24"/>
              </w:rPr>
            </w:pPr>
            <w:r>
              <w:rPr>
                <w:rStyle w:val="Emphasis"/>
                <w:rFonts w:ascii="Times New Roman" w:hAnsi="Times New Roman"/>
                <w:color w:val="auto"/>
                <w:sz w:val="24"/>
                <w:szCs w:val="24"/>
                <w:shd w:val="clear" w:color="auto" w:fill="FFFFFF"/>
              </w:rPr>
              <w:t xml:space="preserve">To obtain the position in your </w:t>
            </w:r>
            <w:proofErr w:type="gramStart"/>
            <w:r>
              <w:rPr>
                <w:rStyle w:val="Emphasis"/>
                <w:rFonts w:ascii="Times New Roman" w:hAnsi="Times New Roman"/>
                <w:color w:val="auto"/>
                <w:sz w:val="24"/>
                <w:szCs w:val="24"/>
                <w:shd w:val="clear" w:color="auto" w:fill="FFFFFF"/>
              </w:rPr>
              <w:t>company  where</w:t>
            </w:r>
            <w:proofErr w:type="gramEnd"/>
            <w:r>
              <w:rPr>
                <w:rStyle w:val="Emphasis"/>
                <w:rFonts w:ascii="Times New Roman" w:hAnsi="Times New Roman"/>
                <w:color w:val="auto"/>
                <w:sz w:val="24"/>
                <w:szCs w:val="24"/>
                <w:shd w:val="clear" w:color="auto" w:fill="FFFFFF"/>
              </w:rPr>
              <w:t xml:space="preserve"> I can apply my education</w:t>
            </w:r>
            <w:r w:rsidR="00DF5E0B">
              <w:rPr>
                <w:rStyle w:val="Emphasis"/>
                <w:rFonts w:ascii="Times New Roman" w:hAnsi="Times New Roman"/>
                <w:color w:val="auto"/>
                <w:sz w:val="24"/>
                <w:szCs w:val="24"/>
                <w:shd w:val="clear" w:color="auto" w:fill="FFFFFF"/>
              </w:rPr>
              <w:t xml:space="preserve"> along with 3</w:t>
            </w:r>
            <w:r w:rsidR="0035341F">
              <w:rPr>
                <w:rStyle w:val="Emphasis"/>
                <w:rFonts w:ascii="Times New Roman" w:hAnsi="Times New Roman"/>
                <w:color w:val="auto"/>
                <w:sz w:val="24"/>
                <w:szCs w:val="24"/>
                <w:shd w:val="clear" w:color="auto" w:fill="FFFFFF"/>
              </w:rPr>
              <w:t>3</w:t>
            </w:r>
            <w:r>
              <w:rPr>
                <w:rStyle w:val="Emphasis"/>
                <w:rFonts w:ascii="Times New Roman" w:hAnsi="Times New Roman"/>
                <w:color w:val="auto"/>
                <w:sz w:val="24"/>
                <w:szCs w:val="24"/>
                <w:shd w:val="clear" w:color="auto" w:fill="FFFFFF"/>
                <w:lang w:val="en-IN"/>
              </w:rPr>
              <w:t>.5</w:t>
            </w:r>
            <w:r>
              <w:rPr>
                <w:rStyle w:val="Emphasis"/>
                <w:rFonts w:ascii="Times New Roman" w:hAnsi="Times New Roman"/>
                <w:color w:val="auto"/>
                <w:sz w:val="24"/>
                <w:szCs w:val="24"/>
                <w:shd w:val="clear" w:color="auto" w:fill="FFFFFF"/>
              </w:rPr>
              <w:t xml:space="preserve"> + years  of  experience in various fields(departments) and provide clients with a high quality customer service and support.</w:t>
            </w:r>
          </w:p>
          <w:p w14:paraId="271C7746" w14:textId="77777777" w:rsidR="007D5DEC" w:rsidRDefault="007D5DEC">
            <w:pPr>
              <w:pStyle w:val="SubsectionText"/>
              <w:spacing w:line="240" w:lineRule="auto"/>
              <w:rPr>
                <w:rFonts w:ascii="Times New Roman" w:hAnsi="Times New Roman"/>
                <w:color w:val="auto"/>
                <w:sz w:val="24"/>
                <w:szCs w:val="24"/>
              </w:rPr>
            </w:pPr>
          </w:p>
          <w:p w14:paraId="0A188FA6" w14:textId="77777777" w:rsidR="007D5DEC" w:rsidRDefault="0039000C">
            <w:pPr>
              <w:pStyle w:val="Section"/>
              <w:rPr>
                <w:rFonts w:ascii="Times New Roman" w:hAnsi="Times New Roman"/>
                <w:color w:val="auto"/>
                <w:szCs w:val="24"/>
              </w:rPr>
            </w:pPr>
            <w:r>
              <w:rPr>
                <w:rFonts w:ascii="Times New Roman" w:hAnsi="Times New Roman"/>
                <w:color w:val="auto"/>
                <w:szCs w:val="24"/>
              </w:rPr>
              <w:t>Education</w:t>
            </w:r>
          </w:p>
          <w:p w14:paraId="6B4B9743" w14:textId="77777777" w:rsidR="007D5DEC" w:rsidRDefault="0039000C">
            <w:pPr>
              <w:spacing w:after="0" w:line="240" w:lineRule="auto"/>
              <w:rPr>
                <w:rFonts w:ascii="Times New Roman" w:hAnsi="Times New Roman"/>
                <w:color w:val="auto"/>
                <w:sz w:val="24"/>
                <w:szCs w:val="24"/>
              </w:rPr>
            </w:pPr>
            <w:proofErr w:type="gramStart"/>
            <w:r>
              <w:rPr>
                <w:rFonts w:ascii="Times New Roman" w:hAnsi="Times New Roman"/>
                <w:color w:val="auto"/>
                <w:sz w:val="24"/>
                <w:szCs w:val="24"/>
              </w:rPr>
              <w:t>B.Com</w:t>
            </w:r>
            <w:proofErr w:type="gramEnd"/>
            <w:r>
              <w:rPr>
                <w:rFonts w:ascii="Times New Roman" w:hAnsi="Times New Roman"/>
                <w:color w:val="auto"/>
                <w:sz w:val="24"/>
                <w:szCs w:val="24"/>
              </w:rPr>
              <w:t xml:space="preserve"> from  </w:t>
            </w:r>
            <w:proofErr w:type="spellStart"/>
            <w:r>
              <w:rPr>
                <w:rFonts w:ascii="Times New Roman" w:hAnsi="Times New Roman"/>
                <w:color w:val="auto"/>
                <w:sz w:val="24"/>
                <w:szCs w:val="24"/>
              </w:rPr>
              <w:t>M.S.University</w:t>
            </w:r>
            <w:proofErr w:type="spellEnd"/>
            <w:r>
              <w:rPr>
                <w:rFonts w:ascii="Times New Roman" w:hAnsi="Times New Roman"/>
                <w:color w:val="auto"/>
                <w:sz w:val="24"/>
                <w:szCs w:val="24"/>
              </w:rPr>
              <w:t xml:space="preserve"> </w:t>
            </w:r>
          </w:p>
          <w:p w14:paraId="4DF6DBE0" w14:textId="77777777" w:rsidR="007D5DEC" w:rsidRDefault="0039000C">
            <w:pPr>
              <w:spacing w:after="0" w:line="240" w:lineRule="auto"/>
              <w:rPr>
                <w:rFonts w:ascii="Times New Roman" w:hAnsi="Times New Roman"/>
                <w:color w:val="auto"/>
                <w:sz w:val="24"/>
                <w:szCs w:val="24"/>
              </w:rPr>
            </w:pPr>
            <w:r>
              <w:rPr>
                <w:rFonts w:ascii="Times New Roman" w:hAnsi="Times New Roman"/>
                <w:color w:val="auto"/>
                <w:sz w:val="24"/>
                <w:szCs w:val="24"/>
              </w:rPr>
              <w:t xml:space="preserve">Diploma in Industrial and Personnel Management </w:t>
            </w:r>
          </w:p>
          <w:p w14:paraId="125E0801" w14:textId="77777777" w:rsidR="007D5DEC" w:rsidRDefault="0039000C">
            <w:pPr>
              <w:spacing w:after="0" w:line="240" w:lineRule="auto"/>
              <w:rPr>
                <w:rFonts w:ascii="Times New Roman" w:hAnsi="Times New Roman"/>
                <w:color w:val="auto"/>
                <w:sz w:val="24"/>
                <w:szCs w:val="24"/>
              </w:rPr>
            </w:pPr>
            <w:r>
              <w:rPr>
                <w:rFonts w:ascii="Times New Roman" w:hAnsi="Times New Roman"/>
                <w:color w:val="auto"/>
                <w:sz w:val="24"/>
                <w:szCs w:val="24"/>
              </w:rPr>
              <w:t xml:space="preserve">Diploma in Export- Import Management </w:t>
            </w:r>
          </w:p>
          <w:p w14:paraId="3C65C9DB" w14:textId="77777777" w:rsidR="007D5DEC" w:rsidRDefault="0039000C">
            <w:pPr>
              <w:spacing w:after="0" w:line="240" w:lineRule="auto"/>
              <w:rPr>
                <w:rFonts w:ascii="Times New Roman" w:hAnsi="Times New Roman"/>
                <w:color w:val="auto"/>
                <w:sz w:val="24"/>
                <w:szCs w:val="24"/>
              </w:rPr>
            </w:pPr>
            <w:r>
              <w:rPr>
                <w:rFonts w:ascii="Times New Roman" w:hAnsi="Times New Roman"/>
                <w:color w:val="auto"/>
                <w:sz w:val="24"/>
                <w:szCs w:val="24"/>
              </w:rPr>
              <w:t>Diploma in Computers</w:t>
            </w:r>
          </w:p>
          <w:p w14:paraId="27FDB8F1" w14:textId="77777777" w:rsidR="007D5DEC" w:rsidRDefault="007D5DEC">
            <w:pPr>
              <w:pStyle w:val="ListBullet"/>
              <w:numPr>
                <w:ilvl w:val="0"/>
                <w:numId w:val="0"/>
              </w:numPr>
              <w:spacing w:line="240" w:lineRule="auto"/>
              <w:ind w:left="360" w:hanging="360"/>
              <w:rPr>
                <w:rFonts w:ascii="Times New Roman" w:hAnsi="Times New Roman"/>
                <w:color w:val="auto"/>
                <w:sz w:val="24"/>
                <w:szCs w:val="24"/>
              </w:rPr>
            </w:pPr>
          </w:p>
          <w:p w14:paraId="4BACBBFC" w14:textId="77777777" w:rsidR="007D5DEC" w:rsidRDefault="007D5DEC">
            <w:pPr>
              <w:pStyle w:val="ListBullet"/>
              <w:numPr>
                <w:ilvl w:val="0"/>
                <w:numId w:val="0"/>
              </w:numPr>
              <w:spacing w:line="240" w:lineRule="auto"/>
              <w:rPr>
                <w:rFonts w:ascii="Times New Roman" w:hAnsi="Times New Roman"/>
                <w:color w:val="auto"/>
                <w:sz w:val="24"/>
                <w:szCs w:val="24"/>
              </w:rPr>
            </w:pPr>
          </w:p>
          <w:p w14:paraId="3CB4827F" w14:textId="77777777" w:rsidR="007D5DEC" w:rsidRDefault="0039000C">
            <w:pPr>
              <w:spacing w:after="0" w:line="240" w:lineRule="auto"/>
              <w:ind w:left="3000" w:hanging="3000"/>
              <w:rPr>
                <w:rFonts w:ascii="Times New Roman" w:hAnsi="Times New Roman"/>
                <w:b/>
                <w:color w:val="auto"/>
                <w:sz w:val="24"/>
                <w:szCs w:val="24"/>
                <w:shd w:val="clear" w:color="auto" w:fill="FFFFFF"/>
              </w:rPr>
            </w:pPr>
            <w:r>
              <w:rPr>
                <w:rFonts w:ascii="Times New Roman" w:hAnsi="Times New Roman"/>
                <w:b/>
                <w:color w:val="auto"/>
                <w:sz w:val="24"/>
                <w:szCs w:val="24"/>
                <w:shd w:val="clear" w:color="auto" w:fill="FFFFFF"/>
              </w:rPr>
              <w:t>Career Summary</w:t>
            </w:r>
            <w:r>
              <w:rPr>
                <w:rStyle w:val="apple-converted-space"/>
                <w:rFonts w:ascii="Times New Roman" w:hAnsi="Times New Roman"/>
                <w:b/>
                <w:color w:val="auto"/>
                <w:sz w:val="24"/>
                <w:szCs w:val="24"/>
                <w:shd w:val="clear" w:color="auto" w:fill="FFFFFF"/>
              </w:rPr>
              <w:t xml:space="preserve">                                </w:t>
            </w:r>
            <w:r>
              <w:rPr>
                <w:rFonts w:ascii="Times New Roman" w:hAnsi="Times New Roman"/>
                <w:b/>
                <w:color w:val="auto"/>
                <w:sz w:val="24"/>
                <w:szCs w:val="24"/>
                <w:shd w:val="clear" w:color="auto" w:fill="FFFFFF"/>
              </w:rPr>
              <w:t xml:space="preserve"> </w:t>
            </w:r>
          </w:p>
          <w:p w14:paraId="73FF14B4" w14:textId="77777777" w:rsidR="007D5DEC" w:rsidRDefault="0039000C">
            <w:pPr>
              <w:spacing w:after="0" w:line="240" w:lineRule="auto"/>
              <w:ind w:left="3000" w:hanging="3000"/>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 xml:space="preserve">A innovative thinker with excellent </w:t>
            </w:r>
            <w:proofErr w:type="spellStart"/>
            <w:r>
              <w:rPr>
                <w:rFonts w:ascii="Times New Roman" w:hAnsi="Times New Roman"/>
                <w:color w:val="auto"/>
                <w:sz w:val="24"/>
                <w:szCs w:val="24"/>
                <w:shd w:val="clear" w:color="auto" w:fill="FFFFFF"/>
              </w:rPr>
              <w:t>self motivational</w:t>
            </w:r>
            <w:proofErr w:type="spellEnd"/>
            <w:r>
              <w:rPr>
                <w:rFonts w:ascii="Times New Roman" w:hAnsi="Times New Roman"/>
                <w:color w:val="auto"/>
                <w:sz w:val="24"/>
                <w:szCs w:val="24"/>
                <w:shd w:val="clear" w:color="auto" w:fill="FFFFFF"/>
              </w:rPr>
              <w:t xml:space="preserve"> </w:t>
            </w:r>
            <w:proofErr w:type="gramStart"/>
            <w:r>
              <w:rPr>
                <w:rFonts w:ascii="Times New Roman" w:hAnsi="Times New Roman"/>
                <w:color w:val="auto"/>
                <w:sz w:val="24"/>
                <w:szCs w:val="24"/>
                <w:shd w:val="clear" w:color="auto" w:fill="FFFFFF"/>
              </w:rPr>
              <w:t>spirit .</w:t>
            </w:r>
            <w:proofErr w:type="gramEnd"/>
          </w:p>
          <w:p w14:paraId="1BCA440A" w14:textId="77777777" w:rsidR="007D5DEC" w:rsidRDefault="0039000C">
            <w:pPr>
              <w:spacing w:after="0" w:line="240" w:lineRule="auto"/>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Excellent in customer satisfaction.</w:t>
            </w:r>
          </w:p>
          <w:p w14:paraId="39A0F6D8" w14:textId="77777777" w:rsidR="007D5DEC" w:rsidRDefault="0039000C">
            <w:pPr>
              <w:spacing w:after="0" w:line="240" w:lineRule="auto"/>
              <w:ind w:left="3000" w:hanging="3000"/>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Excellent in co-ordination</w:t>
            </w:r>
          </w:p>
          <w:p w14:paraId="6F2A93AF" w14:textId="77777777" w:rsidR="007D5DEC" w:rsidRDefault="0039000C">
            <w:pPr>
              <w:spacing w:after="0" w:line="240" w:lineRule="auto"/>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Like to explore new tools and technologies and take up new challenges.</w:t>
            </w:r>
          </w:p>
          <w:p w14:paraId="4F708AE6" w14:textId="77777777" w:rsidR="007D5DEC" w:rsidRDefault="0039000C">
            <w:pPr>
              <w:spacing w:after="0" w:line="240" w:lineRule="auto"/>
              <w:ind w:left="3000" w:hanging="3000"/>
              <w:rPr>
                <w:rFonts w:ascii="Times New Roman" w:hAnsi="Times New Roman"/>
                <w:color w:val="auto"/>
                <w:sz w:val="24"/>
                <w:szCs w:val="24"/>
              </w:rPr>
            </w:pPr>
            <w:r>
              <w:rPr>
                <w:rFonts w:ascii="Times New Roman" w:hAnsi="Times New Roman"/>
                <w:color w:val="auto"/>
                <w:sz w:val="24"/>
                <w:szCs w:val="24"/>
                <w:shd w:val="clear" w:color="auto" w:fill="FFFFFF"/>
              </w:rPr>
              <w:t>.</w:t>
            </w:r>
          </w:p>
          <w:p w14:paraId="2B8D69CE" w14:textId="77777777" w:rsidR="007D5DEC" w:rsidRDefault="007D5DEC">
            <w:pPr>
              <w:pStyle w:val="ListBullet"/>
              <w:numPr>
                <w:ilvl w:val="0"/>
                <w:numId w:val="0"/>
              </w:numPr>
              <w:spacing w:line="240" w:lineRule="auto"/>
              <w:rPr>
                <w:rFonts w:ascii="Times New Roman" w:hAnsi="Times New Roman"/>
                <w:color w:val="auto"/>
                <w:sz w:val="24"/>
                <w:szCs w:val="24"/>
              </w:rPr>
            </w:pPr>
          </w:p>
          <w:p w14:paraId="6B20CBEA" w14:textId="77777777" w:rsidR="007D5DEC" w:rsidRDefault="0039000C">
            <w:pPr>
              <w:spacing w:after="0" w:line="240" w:lineRule="auto"/>
              <w:ind w:left="3000" w:hanging="3000"/>
              <w:rPr>
                <w:rFonts w:ascii="Times New Roman" w:hAnsi="Times New Roman"/>
                <w:b/>
                <w:color w:val="auto"/>
                <w:sz w:val="24"/>
                <w:szCs w:val="24"/>
              </w:rPr>
            </w:pPr>
            <w:r>
              <w:rPr>
                <w:rFonts w:ascii="Times New Roman" w:hAnsi="Times New Roman"/>
                <w:b/>
                <w:color w:val="auto"/>
                <w:sz w:val="24"/>
                <w:szCs w:val="24"/>
              </w:rPr>
              <w:t>Personality Traits</w:t>
            </w:r>
          </w:p>
          <w:p w14:paraId="643BC62B" w14:textId="77777777" w:rsidR="007D5DEC" w:rsidRDefault="0039000C">
            <w:pPr>
              <w:spacing w:after="0" w:line="240" w:lineRule="auto"/>
              <w:ind w:left="3000" w:hanging="3000"/>
              <w:rPr>
                <w:rFonts w:ascii="Times New Roman" w:hAnsi="Times New Roman"/>
                <w:color w:val="auto"/>
                <w:sz w:val="24"/>
                <w:szCs w:val="24"/>
              </w:rPr>
            </w:pPr>
            <w:proofErr w:type="gramStart"/>
            <w:r>
              <w:rPr>
                <w:rFonts w:ascii="Times New Roman" w:hAnsi="Times New Roman"/>
                <w:color w:val="auto"/>
                <w:sz w:val="24"/>
                <w:szCs w:val="24"/>
                <w:shd w:val="clear" w:color="auto" w:fill="FFFFFF"/>
              </w:rPr>
              <w:t xml:space="preserve">Strong  </w:t>
            </w:r>
            <w:proofErr w:type="spellStart"/>
            <w:r>
              <w:rPr>
                <w:rFonts w:ascii="Times New Roman" w:hAnsi="Times New Roman"/>
                <w:color w:val="auto"/>
                <w:sz w:val="24"/>
                <w:szCs w:val="24"/>
                <w:shd w:val="clear" w:color="auto" w:fill="FFFFFF"/>
              </w:rPr>
              <w:t>self</w:t>
            </w:r>
            <w:proofErr w:type="gramEnd"/>
            <w:r>
              <w:rPr>
                <w:rFonts w:ascii="Times New Roman" w:hAnsi="Times New Roman"/>
                <w:color w:val="auto"/>
                <w:sz w:val="24"/>
                <w:szCs w:val="24"/>
                <w:shd w:val="clear" w:color="auto" w:fill="FFFFFF"/>
              </w:rPr>
              <w:t xml:space="preserve"> motivational</w:t>
            </w:r>
            <w:proofErr w:type="spellEnd"/>
            <w:r>
              <w:rPr>
                <w:rFonts w:ascii="Times New Roman" w:hAnsi="Times New Roman"/>
                <w:color w:val="auto"/>
                <w:sz w:val="24"/>
                <w:szCs w:val="24"/>
                <w:shd w:val="clear" w:color="auto" w:fill="FFFFFF"/>
              </w:rPr>
              <w:t xml:space="preserve"> skills</w:t>
            </w:r>
            <w:r>
              <w:rPr>
                <w:rStyle w:val="apple-converted-space"/>
                <w:rFonts w:ascii="Times New Roman" w:hAnsi="Times New Roman"/>
                <w:color w:val="auto"/>
                <w:sz w:val="24"/>
                <w:szCs w:val="24"/>
                <w:shd w:val="clear" w:color="auto" w:fill="FFFFFF"/>
              </w:rPr>
              <w:t> </w:t>
            </w:r>
          </w:p>
          <w:p w14:paraId="642E4AB1" w14:textId="77777777" w:rsidR="007D5DEC" w:rsidRDefault="0039000C">
            <w:pPr>
              <w:spacing w:after="0" w:line="240" w:lineRule="auto"/>
              <w:ind w:left="3000" w:hanging="3000"/>
              <w:rPr>
                <w:rFonts w:ascii="Times New Roman" w:hAnsi="Times New Roman"/>
                <w:color w:val="auto"/>
                <w:sz w:val="24"/>
                <w:szCs w:val="24"/>
              </w:rPr>
            </w:pPr>
            <w:r>
              <w:rPr>
                <w:rFonts w:ascii="Times New Roman" w:hAnsi="Times New Roman"/>
                <w:color w:val="auto"/>
                <w:sz w:val="24"/>
                <w:szCs w:val="24"/>
                <w:shd w:val="clear" w:color="auto" w:fill="FFFFFF"/>
              </w:rPr>
              <w:t xml:space="preserve">Good communication skills </w:t>
            </w:r>
          </w:p>
          <w:p w14:paraId="5EF457CB" w14:textId="77777777" w:rsidR="007D5DEC" w:rsidRDefault="0039000C">
            <w:pPr>
              <w:spacing w:after="0" w:line="240" w:lineRule="auto"/>
              <w:ind w:left="3000" w:hanging="3000"/>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 xml:space="preserve">Like to </w:t>
            </w:r>
            <w:proofErr w:type="gramStart"/>
            <w:r>
              <w:rPr>
                <w:rFonts w:ascii="Times New Roman" w:hAnsi="Times New Roman"/>
                <w:color w:val="auto"/>
                <w:sz w:val="24"/>
                <w:szCs w:val="24"/>
                <w:shd w:val="clear" w:color="auto" w:fill="FFFFFF"/>
              </w:rPr>
              <w:t>work  in</w:t>
            </w:r>
            <w:proofErr w:type="gramEnd"/>
            <w:r>
              <w:rPr>
                <w:rFonts w:ascii="Times New Roman" w:hAnsi="Times New Roman"/>
                <w:color w:val="auto"/>
                <w:sz w:val="24"/>
                <w:szCs w:val="24"/>
                <w:shd w:val="clear" w:color="auto" w:fill="FFFFFF"/>
              </w:rPr>
              <w:t xml:space="preserve"> pressure situations</w:t>
            </w:r>
          </w:p>
          <w:p w14:paraId="5ED8EB60" w14:textId="77777777" w:rsidR="007D5DEC" w:rsidRDefault="007D5DEC">
            <w:pPr>
              <w:pStyle w:val="ListBullet"/>
              <w:numPr>
                <w:ilvl w:val="0"/>
                <w:numId w:val="0"/>
              </w:numPr>
              <w:spacing w:line="240" w:lineRule="auto"/>
              <w:rPr>
                <w:rFonts w:ascii="Times New Roman" w:hAnsi="Times New Roman"/>
                <w:color w:val="auto"/>
                <w:sz w:val="24"/>
                <w:szCs w:val="24"/>
              </w:rPr>
            </w:pPr>
          </w:p>
          <w:p w14:paraId="42CA998B" w14:textId="77777777" w:rsidR="007D5DEC" w:rsidRDefault="007D5DEC">
            <w:pPr>
              <w:pStyle w:val="ListBullet"/>
              <w:numPr>
                <w:ilvl w:val="0"/>
                <w:numId w:val="0"/>
              </w:numPr>
              <w:spacing w:line="240" w:lineRule="auto"/>
              <w:rPr>
                <w:rFonts w:ascii="Times New Roman" w:hAnsi="Times New Roman"/>
                <w:color w:val="auto"/>
                <w:sz w:val="24"/>
                <w:szCs w:val="24"/>
              </w:rPr>
            </w:pPr>
          </w:p>
          <w:p w14:paraId="717130E6" w14:textId="77777777" w:rsidR="007D5DEC" w:rsidRDefault="0039000C">
            <w:pPr>
              <w:spacing w:after="0" w:line="240" w:lineRule="auto"/>
              <w:ind w:left="3000" w:hanging="3000"/>
              <w:rPr>
                <w:rFonts w:ascii="Times New Roman" w:hAnsi="Times New Roman"/>
                <w:b/>
                <w:color w:val="auto"/>
                <w:sz w:val="24"/>
                <w:szCs w:val="24"/>
              </w:rPr>
            </w:pPr>
            <w:r>
              <w:rPr>
                <w:rFonts w:ascii="Times New Roman" w:hAnsi="Times New Roman"/>
                <w:b/>
                <w:color w:val="auto"/>
                <w:sz w:val="24"/>
                <w:szCs w:val="24"/>
                <w:shd w:val="clear" w:color="auto" w:fill="FFFFFF"/>
              </w:rPr>
              <w:t>Key Responsibilities Handled</w:t>
            </w:r>
          </w:p>
          <w:p w14:paraId="1E6DEBBB" w14:textId="77777777" w:rsidR="007D5DEC" w:rsidRDefault="0039000C">
            <w:pPr>
              <w:spacing w:after="0" w:line="240" w:lineRule="auto"/>
              <w:ind w:left="3000" w:hanging="3000"/>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Hire, train, evaluate, and discharge staff, and resolve personnel grievances.</w:t>
            </w:r>
          </w:p>
          <w:p w14:paraId="79F9284A" w14:textId="77777777" w:rsidR="007D5DEC" w:rsidRDefault="0039000C">
            <w:pPr>
              <w:spacing w:after="0" w:line="240" w:lineRule="auto"/>
              <w:ind w:left="3000" w:hanging="3000"/>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Preparing personnel records.</w:t>
            </w:r>
          </w:p>
          <w:p w14:paraId="668BAA66" w14:textId="77777777" w:rsidR="007D5DEC" w:rsidRDefault="0039000C">
            <w:pPr>
              <w:spacing w:after="0" w:line="240" w:lineRule="auto"/>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Plan, direct, and coordinate the activities of clients order and timely execution of the same.</w:t>
            </w:r>
          </w:p>
          <w:p w14:paraId="1714ED4A" w14:textId="77777777" w:rsidR="007D5DEC" w:rsidRDefault="0039000C">
            <w:pPr>
              <w:spacing w:after="0" w:line="240" w:lineRule="auto"/>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Attend Business Meetings.</w:t>
            </w:r>
          </w:p>
          <w:p w14:paraId="18DFE862" w14:textId="77777777" w:rsidR="007D5DEC" w:rsidRDefault="0039000C">
            <w:pPr>
              <w:spacing w:after="0" w:line="240" w:lineRule="auto"/>
              <w:rPr>
                <w:rFonts w:ascii="Times New Roman" w:hAnsi="Times New Roman"/>
                <w:color w:val="auto"/>
                <w:sz w:val="24"/>
                <w:szCs w:val="24"/>
                <w:shd w:val="clear" w:color="auto" w:fill="FFFFFF"/>
              </w:rPr>
            </w:pPr>
            <w:r>
              <w:rPr>
                <w:rFonts w:ascii="Times New Roman" w:hAnsi="Times New Roman"/>
                <w:color w:val="auto"/>
                <w:sz w:val="24"/>
                <w:szCs w:val="24"/>
                <w:shd w:val="clear" w:color="auto" w:fill="FFFFFF"/>
              </w:rPr>
              <w:t>Organized personal and professional calendars and supplied reminders of meetings and events.</w:t>
            </w:r>
          </w:p>
          <w:p w14:paraId="60E2A96D" w14:textId="77777777" w:rsidR="007D5DEC" w:rsidRDefault="0039000C">
            <w:pPr>
              <w:spacing w:after="0" w:line="240" w:lineRule="auto"/>
              <w:rPr>
                <w:rFonts w:ascii="Times New Roman" w:eastAsia="Times New Roman" w:hAnsi="Times New Roman"/>
                <w:color w:val="auto"/>
                <w:sz w:val="24"/>
                <w:szCs w:val="24"/>
                <w:lang w:val="en-IN" w:eastAsia="en-IN"/>
              </w:rPr>
            </w:pPr>
            <w:r>
              <w:rPr>
                <w:rFonts w:ascii="Times New Roman" w:eastAsia="Times New Roman" w:hAnsi="Times New Roman"/>
                <w:color w:val="auto"/>
                <w:sz w:val="24"/>
                <w:szCs w:val="24"/>
                <w:lang w:val="en-IN" w:eastAsia="en-IN"/>
              </w:rPr>
              <w:t>Assessed customers’ needs and requirements and formulated action plans to achieve them.</w:t>
            </w:r>
          </w:p>
          <w:p w14:paraId="728AB2C8" w14:textId="77777777" w:rsidR="007D5DEC" w:rsidRDefault="0039000C">
            <w:pPr>
              <w:spacing w:after="0" w:line="240" w:lineRule="auto"/>
              <w:rPr>
                <w:rFonts w:ascii="Times New Roman" w:eastAsia="Times New Roman" w:hAnsi="Times New Roman"/>
                <w:color w:val="auto"/>
                <w:sz w:val="24"/>
                <w:szCs w:val="24"/>
                <w:lang w:val="en-IN" w:eastAsia="en-IN"/>
              </w:rPr>
            </w:pPr>
            <w:r>
              <w:rPr>
                <w:rFonts w:ascii="Times New Roman" w:eastAsia="Times New Roman" w:hAnsi="Times New Roman"/>
                <w:color w:val="auto"/>
                <w:sz w:val="24"/>
                <w:szCs w:val="24"/>
                <w:lang w:val="en-IN" w:eastAsia="en-IN"/>
              </w:rPr>
              <w:t>Have aided in Kaizen Team and QCC (Quality Control Circle) team</w:t>
            </w:r>
          </w:p>
          <w:p w14:paraId="4DF989FB" w14:textId="77777777" w:rsidR="007D5DEC" w:rsidRDefault="007D5DEC">
            <w:pPr>
              <w:spacing w:after="0" w:line="240" w:lineRule="auto"/>
              <w:ind w:left="3000" w:hanging="3000"/>
              <w:rPr>
                <w:rFonts w:ascii="Times New Roman" w:hAnsi="Times New Roman"/>
                <w:color w:val="auto"/>
                <w:sz w:val="24"/>
                <w:szCs w:val="24"/>
              </w:rPr>
            </w:pPr>
          </w:p>
          <w:p w14:paraId="792F4E9A" w14:textId="77777777" w:rsidR="007D5DEC" w:rsidRDefault="007D5DEC">
            <w:pPr>
              <w:spacing w:after="0" w:line="240" w:lineRule="auto"/>
              <w:rPr>
                <w:rFonts w:ascii="Times New Roman" w:hAnsi="Times New Roman"/>
                <w:color w:val="auto"/>
                <w:sz w:val="24"/>
                <w:szCs w:val="24"/>
              </w:rPr>
            </w:pPr>
          </w:p>
          <w:p w14:paraId="26E763C8" w14:textId="77777777" w:rsidR="007D5DEC" w:rsidRDefault="0039000C">
            <w:pPr>
              <w:pStyle w:val="Section"/>
              <w:rPr>
                <w:rFonts w:ascii="Times New Roman" w:hAnsi="Times New Roman"/>
                <w:color w:val="auto"/>
                <w:szCs w:val="24"/>
              </w:rPr>
            </w:pPr>
            <w:r>
              <w:rPr>
                <w:rFonts w:ascii="Times New Roman" w:hAnsi="Times New Roman"/>
                <w:color w:val="auto"/>
                <w:szCs w:val="24"/>
              </w:rPr>
              <w:t>Experience</w:t>
            </w:r>
          </w:p>
          <w:p w14:paraId="15EBB09F" w14:textId="77777777" w:rsidR="007D5DEC" w:rsidRDefault="007D5DEC">
            <w:pPr>
              <w:rPr>
                <w:rFonts w:ascii="Times New Roman" w:hAnsi="Times New Roman"/>
                <w:color w:val="auto"/>
                <w:szCs w:val="24"/>
              </w:rPr>
            </w:pPr>
          </w:p>
          <w:p w14:paraId="0DE389C0" w14:textId="5A81014B" w:rsidR="007D5DEC" w:rsidRDefault="0039000C">
            <w:pPr>
              <w:numPr>
                <w:ilvl w:val="0"/>
                <w:numId w:val="6"/>
              </w:numPr>
              <w:rPr>
                <w:rFonts w:ascii="Times New Roman" w:hAnsi="Times New Roman"/>
                <w:color w:val="auto"/>
                <w:sz w:val="24"/>
                <w:szCs w:val="24"/>
                <w:lang w:val="en-IN"/>
              </w:rPr>
            </w:pPr>
            <w:r>
              <w:rPr>
                <w:rFonts w:ascii="Times New Roman" w:hAnsi="Times New Roman"/>
                <w:color w:val="auto"/>
                <w:sz w:val="24"/>
                <w:szCs w:val="24"/>
                <w:lang w:val="en-IN"/>
              </w:rPr>
              <w:t xml:space="preserve">Working as </w:t>
            </w:r>
            <w:r w:rsidR="0035341F">
              <w:rPr>
                <w:rFonts w:ascii="Times New Roman" w:hAnsi="Times New Roman"/>
                <w:color w:val="auto"/>
                <w:sz w:val="24"/>
                <w:szCs w:val="24"/>
                <w:lang w:val="en-IN"/>
              </w:rPr>
              <w:t xml:space="preserve">Deputy Manager </w:t>
            </w:r>
            <w:r>
              <w:rPr>
                <w:rFonts w:ascii="Times New Roman" w:hAnsi="Times New Roman"/>
                <w:color w:val="auto"/>
                <w:sz w:val="24"/>
                <w:szCs w:val="24"/>
                <w:lang w:val="en-IN"/>
              </w:rPr>
              <w:t xml:space="preserve">Marketing (Administration) in NH Health City, Bommasandra, from end July 2019, till date.                                                                                                                                                             Key </w:t>
            </w:r>
            <w:proofErr w:type="spellStart"/>
            <w:r>
              <w:rPr>
                <w:rFonts w:ascii="Times New Roman" w:hAnsi="Times New Roman"/>
                <w:color w:val="auto"/>
                <w:sz w:val="24"/>
                <w:szCs w:val="24"/>
                <w:lang w:val="en-IN"/>
              </w:rPr>
              <w:t>Responsibilites</w:t>
            </w:r>
            <w:proofErr w:type="spellEnd"/>
            <w:r>
              <w:rPr>
                <w:rFonts w:ascii="Times New Roman" w:hAnsi="Times New Roman"/>
                <w:color w:val="auto"/>
                <w:sz w:val="24"/>
                <w:szCs w:val="24"/>
                <w:lang w:val="en-IN"/>
              </w:rPr>
              <w:t xml:space="preserve"> - Interacting with Patients day to day and  trying to convert op patient to </w:t>
            </w:r>
            <w:proofErr w:type="spellStart"/>
            <w:r>
              <w:rPr>
                <w:rFonts w:ascii="Times New Roman" w:hAnsi="Times New Roman"/>
                <w:color w:val="auto"/>
                <w:sz w:val="24"/>
                <w:szCs w:val="24"/>
                <w:lang w:val="en-IN"/>
              </w:rPr>
              <w:t>ip</w:t>
            </w:r>
            <w:proofErr w:type="spellEnd"/>
            <w:r>
              <w:rPr>
                <w:rFonts w:ascii="Times New Roman" w:hAnsi="Times New Roman"/>
                <w:color w:val="auto"/>
                <w:sz w:val="24"/>
                <w:szCs w:val="24"/>
                <w:lang w:val="en-IN"/>
              </w:rPr>
              <w:t xml:space="preserve"> patients, Tracking patients from OP to IP, Revenue Generated , Following up on high end cases, giving support to patient by guiding them on various schemes available (like Bajaj EMI scheme, Crowd funding etc) so that an opportunity is created to convert potential op patient to </w:t>
            </w:r>
            <w:proofErr w:type="spellStart"/>
            <w:r>
              <w:rPr>
                <w:rFonts w:ascii="Times New Roman" w:hAnsi="Times New Roman"/>
                <w:color w:val="auto"/>
                <w:sz w:val="24"/>
                <w:szCs w:val="24"/>
                <w:lang w:val="en-IN"/>
              </w:rPr>
              <w:t>ip</w:t>
            </w:r>
            <w:proofErr w:type="spellEnd"/>
            <w:r>
              <w:rPr>
                <w:rFonts w:ascii="Times New Roman" w:hAnsi="Times New Roman"/>
                <w:color w:val="auto"/>
                <w:sz w:val="24"/>
                <w:szCs w:val="24"/>
                <w:lang w:val="en-IN"/>
              </w:rPr>
              <w:t xml:space="preserve"> patient, tracking ambulance and revenue generated through them, tracking digital marketing and revenue generated through same, tracking referrals and guiding patients as per their requirement , helping out in CME by inviting Drs to attend the same and  interacting with Drs, as and when required for conversion purpose</w:t>
            </w:r>
            <w:r w:rsidR="00DF5E0B">
              <w:rPr>
                <w:rFonts w:ascii="Times New Roman" w:hAnsi="Times New Roman"/>
                <w:color w:val="auto"/>
                <w:sz w:val="24"/>
                <w:szCs w:val="24"/>
                <w:lang w:val="en-IN"/>
              </w:rPr>
              <w:t xml:space="preserve">, tracking Out reach OPD and Camps data  month on month and  comparing the same with expenses, </w:t>
            </w:r>
            <w:proofErr w:type="spellStart"/>
            <w:r w:rsidR="00DF5E0B">
              <w:rPr>
                <w:rFonts w:ascii="Times New Roman" w:hAnsi="Times New Roman"/>
                <w:color w:val="auto"/>
                <w:sz w:val="24"/>
                <w:szCs w:val="24"/>
                <w:lang w:val="en-IN"/>
              </w:rPr>
              <w:t>followup</w:t>
            </w:r>
            <w:proofErr w:type="spellEnd"/>
            <w:r w:rsidR="00DF5E0B">
              <w:rPr>
                <w:rFonts w:ascii="Times New Roman" w:hAnsi="Times New Roman"/>
                <w:color w:val="auto"/>
                <w:sz w:val="24"/>
                <w:szCs w:val="24"/>
                <w:lang w:val="en-IN"/>
              </w:rPr>
              <w:t xml:space="preserve"> with Oncology patients, finding out status on their HLA reports, coordinating with Doctors and patients on full match for BMT and </w:t>
            </w:r>
            <w:proofErr w:type="spellStart"/>
            <w:r w:rsidR="00DF5E0B">
              <w:rPr>
                <w:rFonts w:ascii="Times New Roman" w:hAnsi="Times New Roman"/>
                <w:color w:val="auto"/>
                <w:sz w:val="24"/>
                <w:szCs w:val="24"/>
                <w:lang w:val="en-IN"/>
              </w:rPr>
              <w:t>followup</w:t>
            </w:r>
            <w:proofErr w:type="spellEnd"/>
            <w:r w:rsidR="00DF5E0B">
              <w:rPr>
                <w:rFonts w:ascii="Times New Roman" w:hAnsi="Times New Roman"/>
                <w:color w:val="auto"/>
                <w:sz w:val="24"/>
                <w:szCs w:val="24"/>
                <w:lang w:val="en-IN"/>
              </w:rPr>
              <w:t xml:space="preserve"> with patients who have not matched and give them options for HAPLO match.</w:t>
            </w:r>
            <w:r w:rsidR="0035341F">
              <w:rPr>
                <w:rFonts w:ascii="Times New Roman" w:hAnsi="Times New Roman"/>
                <w:color w:val="auto"/>
                <w:sz w:val="24"/>
                <w:szCs w:val="24"/>
                <w:lang w:val="en-IN"/>
              </w:rPr>
              <w:t xml:space="preserve"> Coordinating with call </w:t>
            </w:r>
            <w:proofErr w:type="spellStart"/>
            <w:r w:rsidR="0035341F">
              <w:rPr>
                <w:rFonts w:ascii="Times New Roman" w:hAnsi="Times New Roman"/>
                <w:color w:val="auto"/>
                <w:sz w:val="24"/>
                <w:szCs w:val="24"/>
                <w:lang w:val="en-IN"/>
              </w:rPr>
              <w:t>centers</w:t>
            </w:r>
            <w:proofErr w:type="spellEnd"/>
            <w:r w:rsidR="0035341F">
              <w:rPr>
                <w:rFonts w:ascii="Times New Roman" w:hAnsi="Times New Roman"/>
                <w:color w:val="auto"/>
                <w:sz w:val="24"/>
                <w:szCs w:val="24"/>
                <w:lang w:val="en-IN"/>
              </w:rPr>
              <w:t xml:space="preserve"> to resolve patient query and if possible to convert </w:t>
            </w:r>
            <w:proofErr w:type="gramStart"/>
            <w:r w:rsidR="0035341F">
              <w:rPr>
                <w:rFonts w:ascii="Times New Roman" w:hAnsi="Times New Roman"/>
                <w:color w:val="auto"/>
                <w:sz w:val="24"/>
                <w:szCs w:val="24"/>
                <w:lang w:val="en-IN"/>
              </w:rPr>
              <w:t>into  positive</w:t>
            </w:r>
            <w:proofErr w:type="gramEnd"/>
            <w:r w:rsidR="0035341F">
              <w:rPr>
                <w:rFonts w:ascii="Times New Roman" w:hAnsi="Times New Roman"/>
                <w:color w:val="auto"/>
                <w:sz w:val="24"/>
                <w:szCs w:val="24"/>
                <w:lang w:val="en-IN"/>
              </w:rPr>
              <w:t xml:space="preserve"> patient. Handling Expert Opinion by bridging the gap between Drs and patients seeking 2</w:t>
            </w:r>
            <w:r w:rsidR="0035341F" w:rsidRPr="0035341F">
              <w:rPr>
                <w:rFonts w:ascii="Times New Roman" w:hAnsi="Times New Roman"/>
                <w:color w:val="auto"/>
                <w:sz w:val="24"/>
                <w:szCs w:val="24"/>
                <w:vertAlign w:val="superscript"/>
                <w:lang w:val="en-IN"/>
              </w:rPr>
              <w:t>nd</w:t>
            </w:r>
            <w:r w:rsidR="0035341F">
              <w:rPr>
                <w:rFonts w:ascii="Times New Roman" w:hAnsi="Times New Roman"/>
                <w:color w:val="auto"/>
                <w:sz w:val="24"/>
                <w:szCs w:val="24"/>
                <w:lang w:val="en-IN"/>
              </w:rPr>
              <w:t xml:space="preserve"> opinion. Have successfully completed Cancer Care Campaign driven by NH in Feb. </w:t>
            </w:r>
          </w:p>
          <w:p w14:paraId="6D2830E3" w14:textId="77777777" w:rsidR="007D5DEC" w:rsidRDefault="0039000C">
            <w:pPr>
              <w:numPr>
                <w:ilvl w:val="0"/>
                <w:numId w:val="7"/>
              </w:numPr>
              <w:spacing w:line="240" w:lineRule="auto"/>
              <w:rPr>
                <w:rFonts w:ascii="Times New Roman" w:hAnsi="Times New Roman"/>
                <w:color w:val="auto"/>
                <w:sz w:val="24"/>
                <w:szCs w:val="24"/>
                <w:lang w:val="en-IN"/>
              </w:rPr>
            </w:pPr>
            <w:r>
              <w:rPr>
                <w:rFonts w:ascii="Times New Roman" w:hAnsi="Times New Roman"/>
                <w:color w:val="auto"/>
                <w:sz w:val="24"/>
                <w:szCs w:val="24"/>
                <w:lang w:val="en-IN"/>
              </w:rPr>
              <w:lastRenderedPageBreak/>
              <w:t xml:space="preserve">Worked as Factory </w:t>
            </w:r>
            <w:proofErr w:type="spellStart"/>
            <w:r>
              <w:rPr>
                <w:rFonts w:ascii="Times New Roman" w:hAnsi="Times New Roman"/>
                <w:color w:val="auto"/>
                <w:sz w:val="24"/>
                <w:szCs w:val="24"/>
                <w:lang w:val="en-IN"/>
              </w:rPr>
              <w:t>Incharge</w:t>
            </w:r>
            <w:proofErr w:type="spellEnd"/>
            <w:r>
              <w:rPr>
                <w:rFonts w:ascii="Times New Roman" w:hAnsi="Times New Roman"/>
                <w:color w:val="auto"/>
                <w:sz w:val="24"/>
                <w:szCs w:val="24"/>
                <w:lang w:val="en-IN"/>
              </w:rPr>
              <w:t xml:space="preserve"> - </w:t>
            </w:r>
            <w:proofErr w:type="spellStart"/>
            <w:r>
              <w:rPr>
                <w:rFonts w:ascii="Times New Roman" w:hAnsi="Times New Roman"/>
                <w:color w:val="auto"/>
                <w:sz w:val="24"/>
                <w:szCs w:val="24"/>
                <w:lang w:val="en-IN"/>
              </w:rPr>
              <w:t>Shyamprabha</w:t>
            </w:r>
            <w:proofErr w:type="spellEnd"/>
            <w:r>
              <w:rPr>
                <w:rFonts w:ascii="Times New Roman" w:hAnsi="Times New Roman"/>
                <w:color w:val="auto"/>
                <w:sz w:val="24"/>
                <w:szCs w:val="24"/>
                <w:lang w:val="en-IN"/>
              </w:rPr>
              <w:t xml:space="preserve"> </w:t>
            </w:r>
            <w:proofErr w:type="spellStart"/>
            <w:proofErr w:type="gramStart"/>
            <w:r>
              <w:rPr>
                <w:rFonts w:ascii="Times New Roman" w:hAnsi="Times New Roman"/>
                <w:color w:val="auto"/>
                <w:sz w:val="24"/>
                <w:szCs w:val="24"/>
                <w:lang w:val="en-IN"/>
              </w:rPr>
              <w:t>Packaging,Manipal</w:t>
            </w:r>
            <w:proofErr w:type="spellEnd"/>
            <w:proofErr w:type="gramEnd"/>
            <w:r>
              <w:rPr>
                <w:rFonts w:ascii="Times New Roman" w:hAnsi="Times New Roman"/>
                <w:color w:val="auto"/>
                <w:sz w:val="24"/>
                <w:szCs w:val="24"/>
                <w:lang w:val="en-IN"/>
              </w:rPr>
              <w:t xml:space="preserve"> (Udupi)                      Key Responsibilities - Recruitment, Production planning and coordination, Timely Dispatch of Orders, </w:t>
            </w:r>
            <w:proofErr w:type="spellStart"/>
            <w:r>
              <w:rPr>
                <w:rFonts w:ascii="Times New Roman" w:hAnsi="Times New Roman"/>
                <w:color w:val="auto"/>
                <w:sz w:val="24"/>
                <w:szCs w:val="24"/>
                <w:lang w:val="en-IN"/>
              </w:rPr>
              <w:t>Followup</w:t>
            </w:r>
            <w:proofErr w:type="spellEnd"/>
            <w:r>
              <w:rPr>
                <w:rFonts w:ascii="Times New Roman" w:hAnsi="Times New Roman"/>
                <w:color w:val="auto"/>
                <w:sz w:val="24"/>
                <w:szCs w:val="24"/>
                <w:lang w:val="en-IN"/>
              </w:rPr>
              <w:t xml:space="preserve"> up on new orders, </w:t>
            </w:r>
            <w:proofErr w:type="spellStart"/>
            <w:r>
              <w:rPr>
                <w:rFonts w:ascii="Times New Roman" w:hAnsi="Times New Roman"/>
                <w:color w:val="auto"/>
                <w:sz w:val="24"/>
                <w:szCs w:val="24"/>
                <w:lang w:val="en-IN"/>
              </w:rPr>
              <w:t>Followup</w:t>
            </w:r>
            <w:proofErr w:type="spellEnd"/>
            <w:r>
              <w:rPr>
                <w:rFonts w:ascii="Times New Roman" w:hAnsi="Times New Roman"/>
                <w:color w:val="auto"/>
                <w:sz w:val="24"/>
                <w:szCs w:val="24"/>
                <w:lang w:val="en-IN"/>
              </w:rPr>
              <w:t xml:space="preserve"> on </w:t>
            </w:r>
            <w:proofErr w:type="spellStart"/>
            <w:r>
              <w:rPr>
                <w:rFonts w:ascii="Times New Roman" w:hAnsi="Times New Roman"/>
                <w:color w:val="auto"/>
                <w:sz w:val="24"/>
                <w:szCs w:val="24"/>
                <w:lang w:val="en-IN"/>
              </w:rPr>
              <w:t>payments,Help</w:t>
            </w:r>
            <w:proofErr w:type="spellEnd"/>
            <w:r>
              <w:rPr>
                <w:rFonts w:ascii="Times New Roman" w:hAnsi="Times New Roman"/>
                <w:color w:val="auto"/>
                <w:sz w:val="24"/>
                <w:szCs w:val="24"/>
                <w:lang w:val="en-IN"/>
              </w:rPr>
              <w:t xml:space="preserve"> in Participating in TENDER, Costing, Ideas for cost reduction etc.</w:t>
            </w:r>
          </w:p>
          <w:p w14:paraId="39E85FC3" w14:textId="77777777" w:rsidR="007D5DEC" w:rsidRDefault="007D5DEC">
            <w:pPr>
              <w:spacing w:line="240" w:lineRule="auto"/>
              <w:rPr>
                <w:rFonts w:ascii="Times New Roman" w:hAnsi="Times New Roman"/>
                <w:color w:val="auto"/>
                <w:sz w:val="24"/>
                <w:szCs w:val="24"/>
                <w:lang w:val="en-IN"/>
              </w:rPr>
            </w:pPr>
          </w:p>
          <w:p w14:paraId="22AE99E1" w14:textId="77777777" w:rsidR="007D5DEC" w:rsidRDefault="007D5DEC">
            <w:pPr>
              <w:spacing w:line="240" w:lineRule="auto"/>
              <w:rPr>
                <w:rFonts w:ascii="Times New Roman" w:hAnsi="Times New Roman"/>
                <w:color w:val="auto"/>
                <w:sz w:val="24"/>
                <w:szCs w:val="24"/>
                <w:lang w:val="en-IN"/>
              </w:rPr>
            </w:pPr>
          </w:p>
          <w:p w14:paraId="1F51FEA5" w14:textId="77777777" w:rsidR="007D5DEC" w:rsidRDefault="007D5DEC">
            <w:pPr>
              <w:spacing w:line="240" w:lineRule="auto"/>
              <w:rPr>
                <w:rFonts w:ascii="Times New Roman" w:hAnsi="Times New Roman"/>
                <w:color w:val="auto"/>
                <w:sz w:val="24"/>
                <w:szCs w:val="24"/>
                <w:lang w:val="en-IN"/>
              </w:rPr>
            </w:pPr>
          </w:p>
          <w:p w14:paraId="27A2B25F" w14:textId="77777777" w:rsidR="007D5DEC" w:rsidRDefault="007D5DEC">
            <w:pPr>
              <w:spacing w:line="240" w:lineRule="auto"/>
              <w:rPr>
                <w:rFonts w:ascii="Times New Roman" w:hAnsi="Times New Roman"/>
                <w:color w:val="auto"/>
                <w:sz w:val="24"/>
                <w:szCs w:val="24"/>
                <w:lang w:val="en-IN"/>
              </w:rPr>
            </w:pPr>
          </w:p>
          <w:p w14:paraId="27A1A35B" w14:textId="77777777" w:rsidR="007D5DEC" w:rsidRDefault="0039000C">
            <w:pPr>
              <w:numPr>
                <w:ilvl w:val="0"/>
                <w:numId w:val="8"/>
              </w:numPr>
              <w:spacing w:after="0" w:line="240" w:lineRule="auto"/>
              <w:rPr>
                <w:rFonts w:ascii="Times New Roman" w:hAnsi="Times New Roman"/>
                <w:sz w:val="24"/>
                <w:szCs w:val="24"/>
              </w:rPr>
            </w:pPr>
            <w:r>
              <w:rPr>
                <w:rFonts w:ascii="Times New Roman" w:hAnsi="Times New Roman"/>
                <w:sz w:val="24"/>
                <w:szCs w:val="24"/>
              </w:rPr>
              <w:t>Work</w:t>
            </w:r>
            <w:r>
              <w:rPr>
                <w:rFonts w:ascii="Times New Roman" w:hAnsi="Times New Roman"/>
                <w:sz w:val="24"/>
                <w:szCs w:val="24"/>
                <w:lang w:val="en-IN"/>
              </w:rPr>
              <w:t>ed</w:t>
            </w:r>
            <w:r>
              <w:rPr>
                <w:rFonts w:ascii="Times New Roman" w:hAnsi="Times New Roman"/>
                <w:sz w:val="24"/>
                <w:szCs w:val="24"/>
              </w:rPr>
              <w:t xml:space="preserve"> as Asst Manager – HR &amp; Admin in Baroda in a </w:t>
            </w:r>
            <w:proofErr w:type="spellStart"/>
            <w:r>
              <w:rPr>
                <w:rFonts w:ascii="Times New Roman" w:hAnsi="Times New Roman"/>
                <w:sz w:val="24"/>
                <w:szCs w:val="24"/>
              </w:rPr>
              <w:t>pvt</w:t>
            </w:r>
            <w:proofErr w:type="spellEnd"/>
            <w:r>
              <w:rPr>
                <w:rFonts w:ascii="Times New Roman" w:hAnsi="Times New Roman"/>
                <w:sz w:val="24"/>
                <w:szCs w:val="24"/>
              </w:rPr>
              <w:t xml:space="preserve"> firm. </w:t>
            </w:r>
            <w:r>
              <w:rPr>
                <w:rFonts w:ascii="Times New Roman" w:hAnsi="Times New Roman"/>
                <w:sz w:val="24"/>
                <w:szCs w:val="24"/>
                <w:lang w:val="en-IN"/>
              </w:rPr>
              <w:t xml:space="preserve">                            </w:t>
            </w:r>
            <w:r>
              <w:rPr>
                <w:rFonts w:ascii="Times New Roman" w:hAnsi="Times New Roman"/>
                <w:sz w:val="24"/>
                <w:szCs w:val="24"/>
              </w:rPr>
              <w:t>Key Responsibilities – Recruitment, Training, Employer-Employee Relationship.  Was also assisting Marketing Team in payment collection and C form collections, helping production department in maintaining cylinder records, assisting MR in audits etc.</w:t>
            </w:r>
          </w:p>
          <w:p w14:paraId="7F04A06A" w14:textId="77777777" w:rsidR="007D5DEC" w:rsidRDefault="007D5DEC">
            <w:pPr>
              <w:spacing w:after="0" w:line="240" w:lineRule="auto"/>
              <w:jc w:val="both"/>
              <w:rPr>
                <w:rFonts w:ascii="Times New Roman" w:hAnsi="Times New Roman"/>
                <w:color w:val="auto"/>
                <w:sz w:val="24"/>
                <w:szCs w:val="24"/>
              </w:rPr>
            </w:pPr>
          </w:p>
          <w:p w14:paraId="6F8AF1D9" w14:textId="77777777" w:rsidR="007D5DEC" w:rsidRDefault="0039000C">
            <w:pPr>
              <w:numPr>
                <w:ilvl w:val="0"/>
                <w:numId w:val="8"/>
              </w:numPr>
              <w:spacing w:after="0" w:line="240" w:lineRule="auto"/>
              <w:jc w:val="both"/>
              <w:rPr>
                <w:rFonts w:ascii="Times New Roman" w:hAnsi="Times New Roman"/>
                <w:color w:val="auto"/>
                <w:sz w:val="24"/>
                <w:szCs w:val="24"/>
              </w:rPr>
            </w:pPr>
            <w:r>
              <w:rPr>
                <w:rFonts w:ascii="Times New Roman" w:hAnsi="Times New Roman"/>
                <w:color w:val="auto"/>
                <w:sz w:val="24"/>
                <w:szCs w:val="24"/>
              </w:rPr>
              <w:t xml:space="preserve">Worked as “Deputy Manager – Customer Relationship </w:t>
            </w:r>
            <w:proofErr w:type="gramStart"/>
            <w:r>
              <w:rPr>
                <w:rFonts w:ascii="Times New Roman" w:hAnsi="Times New Roman"/>
                <w:color w:val="auto"/>
                <w:sz w:val="24"/>
                <w:szCs w:val="24"/>
              </w:rPr>
              <w:t>@ ”Manjushree</w:t>
            </w:r>
            <w:proofErr w:type="gramEnd"/>
            <w:r>
              <w:rPr>
                <w:rFonts w:ascii="Times New Roman" w:hAnsi="Times New Roman"/>
                <w:color w:val="auto"/>
                <w:sz w:val="24"/>
                <w:szCs w:val="24"/>
              </w:rPr>
              <w:t xml:space="preserve">     </w:t>
            </w:r>
            <w:proofErr w:type="spellStart"/>
            <w:r>
              <w:rPr>
                <w:rFonts w:ascii="Times New Roman" w:hAnsi="Times New Roman"/>
                <w:color w:val="auto"/>
                <w:sz w:val="24"/>
                <w:szCs w:val="24"/>
              </w:rPr>
              <w:t>Technopack</w:t>
            </w:r>
            <w:proofErr w:type="spellEnd"/>
            <w:r>
              <w:rPr>
                <w:rFonts w:ascii="Times New Roman" w:hAnsi="Times New Roman"/>
                <w:color w:val="auto"/>
                <w:sz w:val="24"/>
                <w:szCs w:val="24"/>
              </w:rPr>
              <w:t xml:space="preserve"> ltd – Bangalore”. </w:t>
            </w:r>
          </w:p>
          <w:p w14:paraId="406D0F0A" w14:textId="77777777" w:rsidR="007D5DEC" w:rsidRDefault="0039000C">
            <w:pPr>
              <w:spacing w:after="0" w:line="240" w:lineRule="auto"/>
              <w:jc w:val="both"/>
              <w:rPr>
                <w:rFonts w:ascii="Times New Roman" w:hAnsi="Times New Roman"/>
                <w:color w:val="auto"/>
                <w:sz w:val="24"/>
                <w:szCs w:val="24"/>
                <w:lang w:val="en-IN"/>
              </w:rPr>
            </w:pPr>
            <w:r>
              <w:rPr>
                <w:rFonts w:ascii="Times New Roman" w:hAnsi="Times New Roman"/>
                <w:color w:val="auto"/>
                <w:sz w:val="24"/>
                <w:szCs w:val="24"/>
              </w:rPr>
              <w:t xml:space="preserve">       </w:t>
            </w:r>
            <w:r>
              <w:rPr>
                <w:rFonts w:ascii="Times New Roman" w:hAnsi="Times New Roman"/>
                <w:sz w:val="24"/>
                <w:szCs w:val="24"/>
              </w:rPr>
              <w:t xml:space="preserve">Key </w:t>
            </w:r>
            <w:proofErr w:type="gramStart"/>
            <w:r>
              <w:rPr>
                <w:rFonts w:ascii="Times New Roman" w:hAnsi="Times New Roman"/>
                <w:sz w:val="24"/>
                <w:szCs w:val="24"/>
              </w:rPr>
              <w:t xml:space="preserve">Responsibilities </w:t>
            </w:r>
            <w:r>
              <w:rPr>
                <w:rFonts w:ascii="Times New Roman" w:hAnsi="Times New Roman"/>
                <w:sz w:val="24"/>
                <w:szCs w:val="24"/>
                <w:lang w:val="en-IN"/>
              </w:rPr>
              <w:t xml:space="preserve"> -</w:t>
            </w:r>
            <w:proofErr w:type="gramEnd"/>
            <w:r>
              <w:rPr>
                <w:rFonts w:ascii="Times New Roman" w:hAnsi="Times New Roman"/>
                <w:sz w:val="24"/>
                <w:szCs w:val="24"/>
                <w:lang w:val="en-IN"/>
              </w:rPr>
              <w:t xml:space="preserve"> </w:t>
            </w:r>
            <w:r>
              <w:rPr>
                <w:rFonts w:ascii="Times New Roman" w:hAnsi="Times New Roman"/>
                <w:color w:val="auto"/>
                <w:sz w:val="24"/>
                <w:szCs w:val="24"/>
              </w:rPr>
              <w:t>Independently handling  MNC   customers, such as Cadbury,</w:t>
            </w:r>
            <w:r>
              <w:rPr>
                <w:rFonts w:ascii="Times New Roman" w:hAnsi="Times New Roman"/>
                <w:color w:val="auto"/>
                <w:sz w:val="24"/>
                <w:szCs w:val="24"/>
                <w:lang w:val="en-IN"/>
              </w:rPr>
              <w:t xml:space="preserve">   </w:t>
            </w:r>
          </w:p>
          <w:p w14:paraId="32E6BA31" w14:textId="77777777" w:rsidR="007D5DEC" w:rsidRDefault="0039000C">
            <w:pPr>
              <w:spacing w:after="0" w:line="240" w:lineRule="auto"/>
              <w:jc w:val="both"/>
              <w:rPr>
                <w:rFonts w:ascii="Times New Roman" w:hAnsi="Times New Roman"/>
                <w:color w:val="auto"/>
                <w:sz w:val="24"/>
                <w:szCs w:val="24"/>
              </w:rPr>
            </w:pPr>
            <w:r>
              <w:rPr>
                <w:rFonts w:ascii="Times New Roman" w:hAnsi="Times New Roman"/>
                <w:color w:val="auto"/>
                <w:sz w:val="24"/>
                <w:szCs w:val="24"/>
                <w:lang w:val="en-IN"/>
              </w:rPr>
              <w:t xml:space="preserve">       </w:t>
            </w:r>
            <w:r>
              <w:rPr>
                <w:rFonts w:ascii="Times New Roman" w:hAnsi="Times New Roman"/>
                <w:color w:val="auto"/>
                <w:sz w:val="24"/>
                <w:szCs w:val="24"/>
              </w:rPr>
              <w:t xml:space="preserve">Nestle, Tata </w:t>
            </w:r>
            <w:proofErr w:type="gramStart"/>
            <w:r>
              <w:rPr>
                <w:rFonts w:ascii="Times New Roman" w:hAnsi="Times New Roman"/>
                <w:color w:val="auto"/>
                <w:sz w:val="24"/>
                <w:szCs w:val="24"/>
              </w:rPr>
              <w:t xml:space="preserve">Tea,  </w:t>
            </w:r>
            <w:proofErr w:type="spellStart"/>
            <w:r>
              <w:rPr>
                <w:rFonts w:ascii="Times New Roman" w:hAnsi="Times New Roman"/>
                <w:color w:val="auto"/>
                <w:sz w:val="24"/>
                <w:szCs w:val="24"/>
              </w:rPr>
              <w:t>G</w:t>
            </w:r>
            <w:proofErr w:type="gramEnd"/>
            <w:r>
              <w:rPr>
                <w:rFonts w:ascii="Times New Roman" w:hAnsi="Times New Roman"/>
                <w:color w:val="auto"/>
                <w:sz w:val="24"/>
                <w:szCs w:val="24"/>
              </w:rPr>
              <w:t>.D.Pharmaceuticals</w:t>
            </w:r>
            <w:proofErr w:type="spellEnd"/>
            <w:r>
              <w:rPr>
                <w:rFonts w:ascii="Times New Roman" w:hAnsi="Times New Roman"/>
                <w:color w:val="auto"/>
                <w:sz w:val="24"/>
                <w:szCs w:val="24"/>
              </w:rPr>
              <w:t xml:space="preserve">, PepsiCo, TTK, Diageo, </w:t>
            </w:r>
            <w:proofErr w:type="spellStart"/>
            <w:r>
              <w:rPr>
                <w:rFonts w:ascii="Times New Roman" w:hAnsi="Times New Roman"/>
                <w:color w:val="auto"/>
                <w:sz w:val="24"/>
                <w:szCs w:val="24"/>
              </w:rPr>
              <w:t>Gowardhan</w:t>
            </w:r>
            <w:proofErr w:type="spellEnd"/>
            <w:r>
              <w:rPr>
                <w:rFonts w:ascii="Times New Roman" w:hAnsi="Times New Roman"/>
                <w:color w:val="auto"/>
                <w:sz w:val="24"/>
                <w:szCs w:val="24"/>
              </w:rPr>
              <w:t xml:space="preserve"> Ghee </w:t>
            </w:r>
          </w:p>
          <w:p w14:paraId="5881AF2F" w14:textId="77777777" w:rsidR="007D5DEC" w:rsidRDefault="0039000C">
            <w:pPr>
              <w:spacing w:after="0" w:line="240" w:lineRule="auto"/>
              <w:jc w:val="both"/>
              <w:rPr>
                <w:rFonts w:ascii="Times New Roman" w:hAnsi="Times New Roman"/>
                <w:color w:val="auto"/>
                <w:sz w:val="24"/>
                <w:szCs w:val="24"/>
              </w:rPr>
            </w:pPr>
            <w:r>
              <w:rPr>
                <w:rFonts w:ascii="Times New Roman" w:hAnsi="Times New Roman"/>
                <w:color w:val="auto"/>
                <w:sz w:val="24"/>
                <w:szCs w:val="24"/>
                <w:lang w:val="en-IN"/>
              </w:rPr>
              <w:t xml:space="preserve">       </w:t>
            </w:r>
            <w:r>
              <w:rPr>
                <w:rFonts w:ascii="Times New Roman" w:hAnsi="Times New Roman"/>
                <w:color w:val="auto"/>
                <w:sz w:val="24"/>
                <w:szCs w:val="24"/>
              </w:rPr>
              <w:t>(</w:t>
            </w:r>
            <w:proofErr w:type="gramStart"/>
            <w:r>
              <w:rPr>
                <w:rFonts w:ascii="Times New Roman" w:hAnsi="Times New Roman"/>
                <w:color w:val="auto"/>
                <w:sz w:val="24"/>
                <w:szCs w:val="24"/>
              </w:rPr>
              <w:t>Parag  Milk</w:t>
            </w:r>
            <w:proofErr w:type="gramEnd"/>
            <w:r>
              <w:rPr>
                <w:rFonts w:ascii="Times New Roman" w:hAnsi="Times New Roman"/>
                <w:color w:val="auto"/>
                <w:sz w:val="24"/>
                <w:szCs w:val="24"/>
              </w:rPr>
              <w:t xml:space="preserve"> Foods), British   Biological and so on.  </w:t>
            </w:r>
          </w:p>
          <w:p w14:paraId="022A7F8F" w14:textId="77777777" w:rsidR="007D5DEC" w:rsidRDefault="0039000C">
            <w:pPr>
              <w:spacing w:after="0" w:line="240" w:lineRule="auto"/>
              <w:jc w:val="both"/>
              <w:rPr>
                <w:rFonts w:ascii="Times New Roman" w:hAnsi="Times New Roman"/>
                <w:color w:val="auto"/>
                <w:sz w:val="24"/>
                <w:szCs w:val="24"/>
                <w:lang w:val="en-IN"/>
              </w:rPr>
            </w:pPr>
            <w:r>
              <w:rPr>
                <w:rFonts w:ascii="Times New Roman" w:hAnsi="Times New Roman"/>
                <w:color w:val="auto"/>
                <w:sz w:val="24"/>
                <w:szCs w:val="24"/>
                <w:lang w:val="en-IN"/>
              </w:rPr>
              <w:t xml:space="preserve">       </w:t>
            </w:r>
            <w:r>
              <w:rPr>
                <w:rFonts w:ascii="Times New Roman" w:hAnsi="Times New Roman"/>
                <w:color w:val="auto"/>
                <w:sz w:val="24"/>
                <w:szCs w:val="24"/>
              </w:rPr>
              <w:t xml:space="preserve">Responsible for their timely order execution, payment follow ups, C form follow ups </w:t>
            </w:r>
            <w:r>
              <w:rPr>
                <w:rFonts w:ascii="Times New Roman" w:hAnsi="Times New Roman"/>
                <w:color w:val="auto"/>
                <w:sz w:val="24"/>
                <w:szCs w:val="24"/>
                <w:lang w:val="en-IN"/>
              </w:rPr>
              <w:t xml:space="preserve">    </w:t>
            </w:r>
          </w:p>
          <w:p w14:paraId="336C507D" w14:textId="77777777" w:rsidR="007D5DEC" w:rsidRDefault="0039000C">
            <w:pPr>
              <w:spacing w:after="0" w:line="240" w:lineRule="auto"/>
              <w:jc w:val="both"/>
              <w:rPr>
                <w:rFonts w:ascii="Times New Roman" w:hAnsi="Times New Roman"/>
                <w:color w:val="auto"/>
                <w:sz w:val="24"/>
                <w:szCs w:val="24"/>
              </w:rPr>
            </w:pPr>
            <w:r>
              <w:rPr>
                <w:rFonts w:ascii="Times New Roman" w:hAnsi="Times New Roman"/>
                <w:color w:val="auto"/>
                <w:sz w:val="24"/>
                <w:szCs w:val="24"/>
                <w:lang w:val="en-IN"/>
              </w:rPr>
              <w:t xml:space="preserve">       </w:t>
            </w:r>
            <w:r>
              <w:rPr>
                <w:rFonts w:ascii="Times New Roman" w:hAnsi="Times New Roman"/>
                <w:color w:val="auto"/>
                <w:sz w:val="24"/>
                <w:szCs w:val="24"/>
              </w:rPr>
              <w:t xml:space="preserve">and time to time customer support.  </w:t>
            </w:r>
          </w:p>
          <w:p w14:paraId="5D58A673" w14:textId="77777777" w:rsidR="007D5DEC" w:rsidRDefault="007D5DEC">
            <w:pPr>
              <w:pStyle w:val="ListBullet"/>
              <w:numPr>
                <w:ilvl w:val="0"/>
                <w:numId w:val="0"/>
              </w:numPr>
              <w:spacing w:line="240" w:lineRule="auto"/>
              <w:ind w:left="360" w:hanging="360"/>
              <w:rPr>
                <w:rFonts w:ascii="Times New Roman" w:hAnsi="Times New Roman"/>
                <w:color w:val="auto"/>
                <w:sz w:val="24"/>
                <w:szCs w:val="24"/>
              </w:rPr>
            </w:pPr>
          </w:p>
          <w:p w14:paraId="2CF66EDB" w14:textId="77777777" w:rsidR="007D5DEC" w:rsidRDefault="0039000C">
            <w:pPr>
              <w:pStyle w:val="ListBullet"/>
              <w:numPr>
                <w:ilvl w:val="0"/>
                <w:numId w:val="8"/>
              </w:numPr>
              <w:spacing w:line="240" w:lineRule="auto"/>
              <w:rPr>
                <w:rFonts w:ascii="Times New Roman" w:hAnsi="Times New Roman"/>
                <w:sz w:val="24"/>
                <w:szCs w:val="24"/>
              </w:rPr>
            </w:pPr>
            <w:r>
              <w:rPr>
                <w:rFonts w:ascii="Times New Roman" w:hAnsi="Times New Roman"/>
                <w:sz w:val="24"/>
                <w:szCs w:val="24"/>
              </w:rPr>
              <w:t>Worked as “Office Manager” in The Eclectic Magazine – Guwahati</w:t>
            </w:r>
          </w:p>
          <w:p w14:paraId="0507A2AD" w14:textId="77777777" w:rsidR="007D5DEC" w:rsidRDefault="0039000C">
            <w:pPr>
              <w:pStyle w:val="ListBullet"/>
              <w:numPr>
                <w:ilvl w:val="0"/>
                <w:numId w:val="0"/>
              </w:numPr>
              <w:spacing w:line="240" w:lineRule="auto"/>
              <w:ind w:left="360" w:hanging="360"/>
              <w:rPr>
                <w:rFonts w:ascii="Times New Roman" w:hAnsi="Times New Roman"/>
                <w:sz w:val="24"/>
                <w:szCs w:val="24"/>
                <w:lang w:val="en-IN"/>
              </w:rPr>
            </w:pPr>
            <w:r>
              <w:rPr>
                <w:rFonts w:ascii="Times New Roman" w:hAnsi="Times New Roman"/>
                <w:sz w:val="24"/>
                <w:szCs w:val="24"/>
                <w:lang w:val="en-IN"/>
              </w:rPr>
              <w:t xml:space="preserve">        Key Responsibilities</w:t>
            </w:r>
            <w:r>
              <w:rPr>
                <w:rFonts w:ascii="Times New Roman" w:hAnsi="Times New Roman"/>
                <w:sz w:val="24"/>
                <w:szCs w:val="24"/>
              </w:rPr>
              <w:t xml:space="preserve">Used to handle total office management and also used to </w:t>
            </w:r>
            <w:proofErr w:type="gramStart"/>
            <w:r>
              <w:rPr>
                <w:rFonts w:ascii="Times New Roman" w:hAnsi="Times New Roman"/>
                <w:sz w:val="24"/>
                <w:szCs w:val="24"/>
              </w:rPr>
              <w:t>do</w:t>
            </w:r>
            <w:proofErr w:type="gramEnd"/>
            <w:r>
              <w:rPr>
                <w:rFonts w:ascii="Times New Roman" w:hAnsi="Times New Roman"/>
                <w:sz w:val="24"/>
                <w:szCs w:val="24"/>
              </w:rPr>
              <w:t xml:space="preserve"> </w:t>
            </w:r>
            <w:r>
              <w:rPr>
                <w:rFonts w:ascii="Times New Roman" w:hAnsi="Times New Roman"/>
                <w:sz w:val="24"/>
                <w:szCs w:val="24"/>
                <w:lang w:val="en-IN"/>
              </w:rPr>
              <w:t xml:space="preserve"> </w:t>
            </w:r>
          </w:p>
          <w:p w14:paraId="10F87588" w14:textId="77777777" w:rsidR="007D5DEC" w:rsidRDefault="0039000C">
            <w:pPr>
              <w:pStyle w:val="ListBullet"/>
              <w:numPr>
                <w:ilvl w:val="0"/>
                <w:numId w:val="0"/>
              </w:numPr>
              <w:spacing w:line="240" w:lineRule="auto"/>
              <w:ind w:left="360" w:hanging="360"/>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 xml:space="preserve">proof reading in absence of </w:t>
            </w:r>
            <w:proofErr w:type="gramStart"/>
            <w:r>
              <w:rPr>
                <w:rFonts w:ascii="Times New Roman" w:hAnsi="Times New Roman"/>
                <w:sz w:val="24"/>
                <w:szCs w:val="24"/>
              </w:rPr>
              <w:t>proof reader</w:t>
            </w:r>
            <w:proofErr w:type="gramEnd"/>
            <w:r>
              <w:rPr>
                <w:rFonts w:ascii="Times New Roman" w:hAnsi="Times New Roman"/>
                <w:sz w:val="24"/>
                <w:szCs w:val="24"/>
              </w:rPr>
              <w:t>.</w:t>
            </w:r>
          </w:p>
          <w:p w14:paraId="26C19C1A" w14:textId="77777777" w:rsidR="007D5DEC" w:rsidRDefault="007D5DEC">
            <w:pPr>
              <w:pStyle w:val="ListBullet"/>
              <w:numPr>
                <w:ilvl w:val="0"/>
                <w:numId w:val="0"/>
              </w:numPr>
              <w:spacing w:line="240" w:lineRule="auto"/>
              <w:ind w:left="360" w:hanging="360"/>
              <w:rPr>
                <w:rFonts w:ascii="Times New Roman" w:hAnsi="Times New Roman"/>
                <w:color w:val="auto"/>
                <w:sz w:val="24"/>
                <w:szCs w:val="24"/>
              </w:rPr>
            </w:pPr>
          </w:p>
          <w:p w14:paraId="6C8E6609" w14:textId="77777777" w:rsidR="007D5DEC" w:rsidRDefault="0039000C">
            <w:pPr>
              <w:numPr>
                <w:ilvl w:val="0"/>
                <w:numId w:val="8"/>
              </w:numPr>
              <w:spacing w:after="0" w:line="240" w:lineRule="auto"/>
              <w:rPr>
                <w:rFonts w:ascii="Times New Roman" w:hAnsi="Times New Roman"/>
                <w:sz w:val="24"/>
                <w:szCs w:val="24"/>
              </w:rPr>
            </w:pPr>
            <w:r>
              <w:rPr>
                <w:rFonts w:ascii="Times New Roman" w:hAnsi="Times New Roman"/>
                <w:sz w:val="24"/>
                <w:szCs w:val="24"/>
              </w:rPr>
              <w:t>Worked as a coordinator for a new plant (from building construction to machine erection) in Manipal.</w:t>
            </w:r>
          </w:p>
          <w:p w14:paraId="2DED6A3F" w14:textId="77777777" w:rsidR="007D5DEC" w:rsidRDefault="007D5DEC">
            <w:pPr>
              <w:spacing w:after="0" w:line="240" w:lineRule="auto"/>
              <w:rPr>
                <w:rFonts w:ascii="Times New Roman" w:hAnsi="Times New Roman"/>
                <w:sz w:val="24"/>
                <w:szCs w:val="24"/>
              </w:rPr>
            </w:pPr>
          </w:p>
          <w:p w14:paraId="0811B9D9" w14:textId="77777777" w:rsidR="007D5DEC" w:rsidRDefault="0039000C">
            <w:pPr>
              <w:numPr>
                <w:ilvl w:val="0"/>
                <w:numId w:val="8"/>
              </w:numPr>
              <w:spacing w:after="0" w:line="240" w:lineRule="auto"/>
              <w:rPr>
                <w:rFonts w:ascii="Times New Roman" w:hAnsi="Times New Roman"/>
                <w:sz w:val="24"/>
                <w:szCs w:val="24"/>
              </w:rPr>
            </w:pPr>
            <w:r>
              <w:rPr>
                <w:rFonts w:ascii="Times New Roman" w:hAnsi="Times New Roman"/>
                <w:sz w:val="24"/>
                <w:szCs w:val="24"/>
              </w:rPr>
              <w:t>Worked as C.S.A in Dubai for one and half year</w:t>
            </w:r>
          </w:p>
          <w:p w14:paraId="2B136DD5"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Achieved best customer service employee certificate within two months of joining.</w:t>
            </w:r>
          </w:p>
          <w:p w14:paraId="23696078" w14:textId="77777777" w:rsidR="007D5DEC" w:rsidRDefault="007D5DEC">
            <w:pPr>
              <w:spacing w:after="0" w:line="240" w:lineRule="auto"/>
              <w:rPr>
                <w:rFonts w:ascii="Times New Roman" w:hAnsi="Times New Roman"/>
                <w:sz w:val="24"/>
                <w:szCs w:val="24"/>
              </w:rPr>
            </w:pPr>
          </w:p>
          <w:p w14:paraId="1CA69823" w14:textId="77777777" w:rsidR="007D5DEC" w:rsidRDefault="0039000C">
            <w:pPr>
              <w:numPr>
                <w:ilvl w:val="0"/>
                <w:numId w:val="8"/>
              </w:numPr>
              <w:spacing w:after="0" w:line="240" w:lineRule="auto"/>
              <w:rPr>
                <w:rFonts w:ascii="Times New Roman" w:hAnsi="Times New Roman"/>
                <w:sz w:val="24"/>
                <w:szCs w:val="24"/>
              </w:rPr>
            </w:pPr>
            <w:r>
              <w:rPr>
                <w:rFonts w:ascii="Times New Roman" w:hAnsi="Times New Roman"/>
                <w:sz w:val="24"/>
                <w:szCs w:val="24"/>
              </w:rPr>
              <w:t xml:space="preserve">Worked in office in Jain College/Jain </w:t>
            </w:r>
            <w:proofErr w:type="spellStart"/>
            <w:r>
              <w:rPr>
                <w:rFonts w:ascii="Times New Roman" w:hAnsi="Times New Roman"/>
                <w:sz w:val="24"/>
                <w:szCs w:val="24"/>
              </w:rPr>
              <w:t>Internation</w:t>
            </w:r>
            <w:proofErr w:type="spellEnd"/>
            <w:r>
              <w:rPr>
                <w:rFonts w:ascii="Times New Roman" w:hAnsi="Times New Roman"/>
                <w:sz w:val="24"/>
                <w:szCs w:val="24"/>
              </w:rPr>
              <w:t xml:space="preserve"> Residential School as </w:t>
            </w:r>
            <w:proofErr w:type="spellStart"/>
            <w:r>
              <w:rPr>
                <w:rFonts w:ascii="Times New Roman" w:hAnsi="Times New Roman"/>
                <w:sz w:val="24"/>
                <w:szCs w:val="24"/>
              </w:rPr>
              <w:t>councellor</w:t>
            </w:r>
            <w:proofErr w:type="spellEnd"/>
            <w:r>
              <w:rPr>
                <w:rFonts w:ascii="Times New Roman" w:hAnsi="Times New Roman"/>
                <w:sz w:val="24"/>
                <w:szCs w:val="24"/>
              </w:rPr>
              <w:t>.</w:t>
            </w:r>
          </w:p>
          <w:p w14:paraId="3E274790" w14:textId="77777777" w:rsidR="007D5DEC" w:rsidRDefault="007D5DEC">
            <w:pPr>
              <w:spacing w:after="0" w:line="240" w:lineRule="auto"/>
              <w:rPr>
                <w:rFonts w:ascii="Times New Roman" w:hAnsi="Times New Roman"/>
                <w:sz w:val="24"/>
                <w:szCs w:val="24"/>
              </w:rPr>
            </w:pPr>
          </w:p>
          <w:p w14:paraId="03F138C8" w14:textId="77777777" w:rsidR="007D5DEC" w:rsidRDefault="0039000C">
            <w:pPr>
              <w:numPr>
                <w:ilvl w:val="0"/>
                <w:numId w:val="8"/>
              </w:numPr>
              <w:spacing w:after="0" w:line="240" w:lineRule="auto"/>
              <w:rPr>
                <w:rFonts w:ascii="Times New Roman" w:hAnsi="Times New Roman"/>
                <w:sz w:val="24"/>
                <w:szCs w:val="24"/>
              </w:rPr>
            </w:pPr>
            <w:r>
              <w:rPr>
                <w:rFonts w:ascii="Times New Roman" w:hAnsi="Times New Roman"/>
                <w:sz w:val="24"/>
                <w:szCs w:val="24"/>
              </w:rPr>
              <w:t xml:space="preserve">Worked as Secretary to G.M - Guardian </w:t>
            </w:r>
            <w:proofErr w:type="spellStart"/>
            <w:r>
              <w:rPr>
                <w:rFonts w:ascii="Times New Roman" w:hAnsi="Times New Roman"/>
                <w:sz w:val="24"/>
                <w:szCs w:val="24"/>
              </w:rPr>
              <w:t>Plasticote</w:t>
            </w:r>
            <w:proofErr w:type="spellEnd"/>
            <w:r>
              <w:rPr>
                <w:rFonts w:ascii="Times New Roman" w:hAnsi="Times New Roman"/>
                <w:sz w:val="24"/>
                <w:szCs w:val="24"/>
              </w:rPr>
              <w:t xml:space="preserve"> Ltd, </w:t>
            </w:r>
            <w:proofErr w:type="spellStart"/>
            <w:proofErr w:type="gramStart"/>
            <w:r>
              <w:rPr>
                <w:rFonts w:ascii="Times New Roman" w:hAnsi="Times New Roman"/>
                <w:sz w:val="24"/>
                <w:szCs w:val="24"/>
              </w:rPr>
              <w:t>Vapi,Gujarat</w:t>
            </w:r>
            <w:proofErr w:type="spellEnd"/>
            <w:proofErr w:type="gramEnd"/>
            <w:r>
              <w:rPr>
                <w:rFonts w:ascii="Times New Roman" w:hAnsi="Times New Roman"/>
                <w:sz w:val="24"/>
                <w:szCs w:val="24"/>
              </w:rPr>
              <w:t xml:space="preserve">. </w:t>
            </w:r>
          </w:p>
          <w:p w14:paraId="581BFF7C"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 xml:space="preserve">Also helped him in conducting day to day activities of Rotary </w:t>
            </w:r>
            <w:proofErr w:type="gramStart"/>
            <w:r>
              <w:rPr>
                <w:rFonts w:ascii="Times New Roman" w:hAnsi="Times New Roman"/>
                <w:sz w:val="24"/>
                <w:szCs w:val="24"/>
              </w:rPr>
              <w:t>Club.(</w:t>
            </w:r>
            <w:proofErr w:type="gramEnd"/>
            <w:r>
              <w:rPr>
                <w:rFonts w:ascii="Times New Roman" w:hAnsi="Times New Roman"/>
                <w:sz w:val="24"/>
                <w:szCs w:val="24"/>
              </w:rPr>
              <w:t xml:space="preserve">He was then the </w:t>
            </w:r>
          </w:p>
          <w:p w14:paraId="4525260B" w14:textId="77777777" w:rsidR="007D5DEC" w:rsidRDefault="0039000C">
            <w:pPr>
              <w:spacing w:after="0" w:line="240" w:lineRule="auto"/>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sz w:val="24"/>
                <w:szCs w:val="24"/>
              </w:rPr>
              <w:t xml:space="preserve">President and our club won 18 awards of 20 awards for good follow-up and </w:t>
            </w:r>
            <w:r>
              <w:rPr>
                <w:rFonts w:ascii="Times New Roman" w:hAnsi="Times New Roman"/>
                <w:sz w:val="24"/>
                <w:szCs w:val="24"/>
                <w:lang w:val="en-IN"/>
              </w:rPr>
              <w:t xml:space="preserve">   </w:t>
            </w:r>
          </w:p>
          <w:p w14:paraId="3D314059" w14:textId="77777777" w:rsidR="007D5DEC" w:rsidRDefault="0039000C">
            <w:pPr>
              <w:spacing w:after="0" w:line="240" w:lineRule="auto"/>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sz w:val="24"/>
                <w:szCs w:val="24"/>
              </w:rPr>
              <w:t xml:space="preserve">communication. I won </w:t>
            </w:r>
            <w:proofErr w:type="gramStart"/>
            <w:r>
              <w:rPr>
                <w:rFonts w:ascii="Times New Roman" w:hAnsi="Times New Roman"/>
                <w:sz w:val="24"/>
                <w:szCs w:val="24"/>
              </w:rPr>
              <w:t>an  appreciation</w:t>
            </w:r>
            <w:proofErr w:type="gramEnd"/>
            <w:r>
              <w:rPr>
                <w:rFonts w:ascii="Times New Roman" w:hAnsi="Times New Roman"/>
                <w:sz w:val="24"/>
                <w:szCs w:val="24"/>
              </w:rPr>
              <w:t xml:space="preserve"> award from Rotary Club and Inner Wheel </w:t>
            </w:r>
            <w:r>
              <w:rPr>
                <w:rFonts w:ascii="Times New Roman" w:hAnsi="Times New Roman"/>
                <w:sz w:val="24"/>
                <w:szCs w:val="24"/>
                <w:lang w:val="en-IN"/>
              </w:rPr>
              <w:t xml:space="preserve">  </w:t>
            </w:r>
          </w:p>
          <w:p w14:paraId="257E73B2"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Club.</w:t>
            </w:r>
          </w:p>
          <w:p w14:paraId="7F293393" w14:textId="77777777" w:rsidR="007D5DEC" w:rsidRDefault="007D5DEC">
            <w:pPr>
              <w:spacing w:after="0" w:line="240" w:lineRule="auto"/>
              <w:rPr>
                <w:rFonts w:ascii="Times New Roman" w:hAnsi="Times New Roman"/>
                <w:sz w:val="24"/>
                <w:szCs w:val="24"/>
              </w:rPr>
            </w:pPr>
          </w:p>
          <w:p w14:paraId="6AAC8C48" w14:textId="77777777" w:rsidR="007D5DEC" w:rsidRDefault="0039000C">
            <w:pPr>
              <w:numPr>
                <w:ilvl w:val="0"/>
                <w:numId w:val="8"/>
              </w:numPr>
              <w:spacing w:after="0" w:line="240" w:lineRule="auto"/>
              <w:rPr>
                <w:rFonts w:ascii="Times New Roman" w:hAnsi="Times New Roman"/>
                <w:sz w:val="24"/>
                <w:szCs w:val="24"/>
              </w:rPr>
            </w:pPr>
            <w:r>
              <w:rPr>
                <w:rFonts w:ascii="Times New Roman" w:hAnsi="Times New Roman"/>
                <w:sz w:val="24"/>
                <w:szCs w:val="24"/>
              </w:rPr>
              <w:lastRenderedPageBreak/>
              <w:t xml:space="preserve">Worked as Secretary to G.M - Paper Products </w:t>
            </w:r>
            <w:proofErr w:type="spellStart"/>
            <w:proofErr w:type="gramStart"/>
            <w:r>
              <w:rPr>
                <w:rFonts w:ascii="Times New Roman" w:hAnsi="Times New Roman"/>
                <w:sz w:val="24"/>
                <w:szCs w:val="24"/>
              </w:rPr>
              <w:t>Limted,Silvassa</w:t>
            </w:r>
            <w:proofErr w:type="spellEnd"/>
            <w:proofErr w:type="gramEnd"/>
            <w:r>
              <w:rPr>
                <w:rFonts w:ascii="Times New Roman" w:hAnsi="Times New Roman"/>
                <w:sz w:val="24"/>
                <w:szCs w:val="24"/>
              </w:rPr>
              <w:t xml:space="preserve">, Gujarat. </w:t>
            </w:r>
          </w:p>
          <w:p w14:paraId="788E85FD" w14:textId="77777777" w:rsidR="007D5DEC" w:rsidRDefault="0039000C">
            <w:pPr>
              <w:spacing w:after="0" w:line="240" w:lineRule="auto"/>
              <w:rPr>
                <w:rFonts w:ascii="Times New Roman" w:hAnsi="Times New Roman"/>
                <w:sz w:val="24"/>
                <w:szCs w:val="24"/>
                <w:lang w:val="en-IN"/>
              </w:rPr>
            </w:pPr>
            <w:r>
              <w:rPr>
                <w:rFonts w:ascii="Times New Roman" w:hAnsi="Times New Roman"/>
                <w:sz w:val="24"/>
                <w:szCs w:val="24"/>
                <w:lang w:val="en-IN"/>
              </w:rPr>
              <w:t xml:space="preserve">        </w:t>
            </w:r>
            <w:r>
              <w:rPr>
                <w:rFonts w:ascii="Times New Roman" w:hAnsi="Times New Roman"/>
                <w:sz w:val="24"/>
                <w:szCs w:val="24"/>
              </w:rPr>
              <w:t xml:space="preserve">During this small tenure I was </w:t>
            </w:r>
            <w:proofErr w:type="spellStart"/>
            <w:r>
              <w:rPr>
                <w:rFonts w:ascii="Times New Roman" w:hAnsi="Times New Roman"/>
                <w:sz w:val="24"/>
                <w:szCs w:val="24"/>
              </w:rPr>
              <w:t>incharge</w:t>
            </w:r>
            <w:proofErr w:type="spellEnd"/>
            <w:r>
              <w:rPr>
                <w:rFonts w:ascii="Times New Roman" w:hAnsi="Times New Roman"/>
                <w:sz w:val="24"/>
                <w:szCs w:val="24"/>
              </w:rPr>
              <w:t xml:space="preserve"> of VSNL (with co- operation from Mumbai </w:t>
            </w:r>
            <w:r>
              <w:rPr>
                <w:rFonts w:ascii="Times New Roman" w:hAnsi="Times New Roman"/>
                <w:sz w:val="24"/>
                <w:szCs w:val="24"/>
                <w:lang w:val="en-IN"/>
              </w:rPr>
              <w:t xml:space="preserve">   </w:t>
            </w:r>
          </w:p>
          <w:p w14:paraId="0EB720F7"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 xml:space="preserve">Office), communication with clients for </w:t>
            </w:r>
            <w:proofErr w:type="spellStart"/>
            <w:r>
              <w:rPr>
                <w:rFonts w:ascii="Times New Roman" w:hAnsi="Times New Roman"/>
                <w:sz w:val="24"/>
                <w:szCs w:val="24"/>
              </w:rPr>
              <w:t>despatching</w:t>
            </w:r>
            <w:proofErr w:type="spellEnd"/>
            <w:r>
              <w:rPr>
                <w:rFonts w:ascii="Times New Roman" w:hAnsi="Times New Roman"/>
                <w:sz w:val="24"/>
                <w:szCs w:val="24"/>
              </w:rPr>
              <w:t xml:space="preserve"> the orders and was also</w:t>
            </w:r>
          </w:p>
          <w:p w14:paraId="2278667E"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 xml:space="preserve"> assisting in administration department.</w:t>
            </w:r>
          </w:p>
          <w:p w14:paraId="0000C38C" w14:textId="77777777" w:rsidR="007D5DEC" w:rsidRDefault="007D5DEC">
            <w:pPr>
              <w:spacing w:after="0" w:line="240" w:lineRule="auto"/>
              <w:rPr>
                <w:rFonts w:ascii="Times New Roman" w:hAnsi="Times New Roman"/>
                <w:sz w:val="24"/>
                <w:szCs w:val="24"/>
              </w:rPr>
            </w:pPr>
          </w:p>
          <w:p w14:paraId="385A882F" w14:textId="77777777" w:rsidR="007D5DEC" w:rsidRDefault="007D5DEC">
            <w:pPr>
              <w:spacing w:after="0" w:line="240" w:lineRule="auto"/>
              <w:rPr>
                <w:rFonts w:ascii="Times New Roman" w:hAnsi="Times New Roman"/>
                <w:sz w:val="24"/>
                <w:szCs w:val="24"/>
              </w:rPr>
            </w:pPr>
          </w:p>
          <w:p w14:paraId="04274101" w14:textId="77777777" w:rsidR="007D5DEC" w:rsidRDefault="007D5DEC">
            <w:pPr>
              <w:spacing w:after="0" w:line="240" w:lineRule="auto"/>
              <w:rPr>
                <w:rFonts w:ascii="Times New Roman" w:hAnsi="Times New Roman"/>
                <w:sz w:val="24"/>
                <w:szCs w:val="24"/>
              </w:rPr>
            </w:pPr>
          </w:p>
          <w:p w14:paraId="70F58107" w14:textId="77777777" w:rsidR="007D5DEC" w:rsidRDefault="007D5DEC">
            <w:pPr>
              <w:spacing w:after="0" w:line="240" w:lineRule="auto"/>
              <w:rPr>
                <w:rFonts w:ascii="Times New Roman" w:hAnsi="Times New Roman"/>
                <w:sz w:val="24"/>
                <w:szCs w:val="24"/>
              </w:rPr>
            </w:pPr>
          </w:p>
          <w:p w14:paraId="1563D631" w14:textId="77777777" w:rsidR="007D5DEC" w:rsidRDefault="007D5DEC">
            <w:pPr>
              <w:spacing w:after="0" w:line="240" w:lineRule="auto"/>
              <w:rPr>
                <w:rFonts w:ascii="Times New Roman" w:hAnsi="Times New Roman"/>
                <w:sz w:val="24"/>
                <w:szCs w:val="24"/>
              </w:rPr>
            </w:pPr>
          </w:p>
          <w:p w14:paraId="321CD7F7" w14:textId="77777777" w:rsidR="007D5DEC" w:rsidRDefault="007D5DEC">
            <w:pPr>
              <w:spacing w:after="0" w:line="240" w:lineRule="auto"/>
              <w:rPr>
                <w:rFonts w:ascii="Times New Roman" w:hAnsi="Times New Roman"/>
                <w:sz w:val="24"/>
                <w:szCs w:val="24"/>
              </w:rPr>
            </w:pPr>
          </w:p>
          <w:p w14:paraId="1795E11F" w14:textId="77777777" w:rsidR="007D5DEC" w:rsidRDefault="007D5DEC">
            <w:pPr>
              <w:spacing w:after="0" w:line="240" w:lineRule="auto"/>
              <w:rPr>
                <w:rFonts w:ascii="Times New Roman" w:hAnsi="Times New Roman"/>
                <w:sz w:val="24"/>
                <w:szCs w:val="24"/>
              </w:rPr>
            </w:pPr>
          </w:p>
          <w:p w14:paraId="6BEA1330" w14:textId="77777777" w:rsidR="007D5DEC" w:rsidRDefault="007D5DEC">
            <w:pPr>
              <w:spacing w:after="0" w:line="240" w:lineRule="auto"/>
              <w:rPr>
                <w:rFonts w:ascii="Times New Roman" w:hAnsi="Times New Roman"/>
                <w:sz w:val="24"/>
                <w:szCs w:val="24"/>
              </w:rPr>
            </w:pPr>
          </w:p>
          <w:p w14:paraId="0DEF09BC" w14:textId="77777777" w:rsidR="007D5DEC" w:rsidRDefault="0039000C">
            <w:pPr>
              <w:numPr>
                <w:ilvl w:val="0"/>
                <w:numId w:val="8"/>
              </w:numPr>
              <w:spacing w:after="0" w:line="240" w:lineRule="auto"/>
              <w:rPr>
                <w:rFonts w:ascii="Times New Roman" w:hAnsi="Times New Roman"/>
                <w:sz w:val="24"/>
                <w:szCs w:val="24"/>
              </w:rPr>
            </w:pPr>
            <w:r>
              <w:rPr>
                <w:rFonts w:ascii="Times New Roman" w:hAnsi="Times New Roman"/>
                <w:sz w:val="24"/>
                <w:szCs w:val="24"/>
              </w:rPr>
              <w:t xml:space="preserve">Worked as Secretary to G.M </w:t>
            </w:r>
            <w:proofErr w:type="gramStart"/>
            <w:r>
              <w:rPr>
                <w:rFonts w:ascii="Times New Roman" w:hAnsi="Times New Roman"/>
                <w:sz w:val="24"/>
                <w:szCs w:val="24"/>
              </w:rPr>
              <w:t>-  Contemporary</w:t>
            </w:r>
            <w:proofErr w:type="gramEnd"/>
            <w:r>
              <w:rPr>
                <w:rFonts w:ascii="Times New Roman" w:hAnsi="Times New Roman"/>
                <w:sz w:val="24"/>
                <w:szCs w:val="24"/>
              </w:rPr>
              <w:t xml:space="preserve"> Packaging Technologies Ltd sister concern of ITC Ltd) - Baroda, Gujarat.</w:t>
            </w:r>
          </w:p>
          <w:p w14:paraId="265516FD"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 xml:space="preserve">Was also working in administration department and was solely   responsible for </w:t>
            </w:r>
          </w:p>
          <w:p w14:paraId="295FA966"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appointment letter preparation, salary, wages, bonus and P.F returns preparation.</w:t>
            </w:r>
          </w:p>
          <w:p w14:paraId="55F27E74" w14:textId="77777777" w:rsidR="007D5DEC" w:rsidRDefault="0039000C">
            <w:pPr>
              <w:spacing w:after="0" w:line="240" w:lineRule="auto"/>
              <w:jc w:val="both"/>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Was also assisting in Safety Dept.</w:t>
            </w:r>
          </w:p>
          <w:p w14:paraId="52E9FE28" w14:textId="77777777" w:rsidR="007D5DEC" w:rsidRDefault="0039000C">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75C83273" w14:textId="77777777" w:rsidR="007D5DEC" w:rsidRDefault="0039000C">
            <w:pPr>
              <w:numPr>
                <w:ilvl w:val="0"/>
                <w:numId w:val="8"/>
              </w:numPr>
              <w:spacing w:after="0" w:line="240" w:lineRule="auto"/>
              <w:rPr>
                <w:rFonts w:ascii="Times New Roman" w:hAnsi="Times New Roman"/>
                <w:sz w:val="24"/>
                <w:szCs w:val="24"/>
              </w:rPr>
            </w:pPr>
            <w:r>
              <w:rPr>
                <w:rFonts w:ascii="Times New Roman" w:hAnsi="Times New Roman"/>
                <w:sz w:val="24"/>
                <w:szCs w:val="24"/>
              </w:rPr>
              <w:t xml:space="preserve">Worked as Secretary to Factory Manager Milton Plastics Ltd.- Halol-Baroda. </w:t>
            </w:r>
          </w:p>
          <w:p w14:paraId="1C445187"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 xml:space="preserve">Was also </w:t>
            </w:r>
            <w:proofErr w:type="spellStart"/>
            <w:r>
              <w:rPr>
                <w:rFonts w:ascii="Times New Roman" w:hAnsi="Times New Roman"/>
                <w:sz w:val="24"/>
                <w:szCs w:val="24"/>
              </w:rPr>
              <w:t>co-ordinating</w:t>
            </w:r>
            <w:proofErr w:type="spellEnd"/>
            <w:r>
              <w:rPr>
                <w:rFonts w:ascii="Times New Roman" w:hAnsi="Times New Roman"/>
                <w:sz w:val="24"/>
                <w:szCs w:val="24"/>
              </w:rPr>
              <w:t xml:space="preserve"> with </w:t>
            </w:r>
            <w:proofErr w:type="spellStart"/>
            <w:r>
              <w:rPr>
                <w:rFonts w:ascii="Times New Roman" w:hAnsi="Times New Roman"/>
                <w:sz w:val="24"/>
                <w:szCs w:val="24"/>
              </w:rPr>
              <w:t>Despatch</w:t>
            </w:r>
            <w:proofErr w:type="spellEnd"/>
            <w:r>
              <w:rPr>
                <w:rFonts w:ascii="Times New Roman" w:hAnsi="Times New Roman"/>
                <w:sz w:val="24"/>
                <w:szCs w:val="24"/>
              </w:rPr>
              <w:t xml:space="preserve"> </w:t>
            </w:r>
            <w:proofErr w:type="gramStart"/>
            <w:r>
              <w:rPr>
                <w:rFonts w:ascii="Times New Roman" w:hAnsi="Times New Roman"/>
                <w:sz w:val="24"/>
                <w:szCs w:val="24"/>
              </w:rPr>
              <w:t>Dept.,Q.C.Dept.</w:t>
            </w:r>
            <w:proofErr w:type="gramEnd"/>
            <w:r>
              <w:rPr>
                <w:rFonts w:ascii="Times New Roman" w:hAnsi="Times New Roman"/>
                <w:sz w:val="24"/>
                <w:szCs w:val="24"/>
              </w:rPr>
              <w:t>,</w:t>
            </w:r>
            <w:proofErr w:type="spellStart"/>
            <w:r>
              <w:rPr>
                <w:rFonts w:ascii="Times New Roman" w:hAnsi="Times New Roman"/>
                <w:sz w:val="24"/>
                <w:szCs w:val="24"/>
              </w:rPr>
              <w:t>rodn.Dept</w:t>
            </w:r>
            <w:proofErr w:type="spellEnd"/>
            <w:r>
              <w:rPr>
                <w:rFonts w:ascii="Times New Roman" w:hAnsi="Times New Roman"/>
                <w:sz w:val="24"/>
                <w:szCs w:val="24"/>
              </w:rPr>
              <w:t xml:space="preserve">., and Materials </w:t>
            </w:r>
          </w:p>
          <w:p w14:paraId="03F86351" w14:textId="77777777" w:rsidR="007D5DEC" w:rsidRDefault="0039000C">
            <w:pPr>
              <w:spacing w:after="0" w:line="240" w:lineRule="auto"/>
              <w:rPr>
                <w:rFonts w:ascii="Times New Roman" w:hAnsi="Times New Roman"/>
                <w:sz w:val="24"/>
                <w:szCs w:val="24"/>
                <w:lang w:val="en-IN"/>
              </w:rPr>
            </w:pPr>
            <w:r>
              <w:rPr>
                <w:rFonts w:ascii="Times New Roman" w:hAnsi="Times New Roman"/>
                <w:sz w:val="24"/>
                <w:szCs w:val="24"/>
                <w:lang w:val="en-IN"/>
              </w:rPr>
              <w:t xml:space="preserve">       </w:t>
            </w:r>
            <w:proofErr w:type="spellStart"/>
            <w:r>
              <w:rPr>
                <w:rFonts w:ascii="Times New Roman" w:hAnsi="Times New Roman"/>
                <w:sz w:val="24"/>
                <w:szCs w:val="24"/>
              </w:rPr>
              <w:t>Dept.Was</w:t>
            </w:r>
            <w:proofErr w:type="spellEnd"/>
            <w:r>
              <w:rPr>
                <w:rFonts w:ascii="Times New Roman" w:hAnsi="Times New Roman"/>
                <w:sz w:val="24"/>
                <w:szCs w:val="24"/>
              </w:rPr>
              <w:t xml:space="preserve"> responsible for making monthly reports for semi-</w:t>
            </w:r>
            <w:proofErr w:type="gramStart"/>
            <w:r>
              <w:rPr>
                <w:rFonts w:ascii="Times New Roman" w:hAnsi="Times New Roman"/>
                <w:sz w:val="24"/>
                <w:szCs w:val="24"/>
              </w:rPr>
              <w:t>finished  goods</w:t>
            </w:r>
            <w:proofErr w:type="gramEnd"/>
            <w:r>
              <w:rPr>
                <w:rFonts w:ascii="Times New Roman" w:hAnsi="Times New Roman"/>
                <w:sz w:val="24"/>
                <w:szCs w:val="24"/>
              </w:rPr>
              <w:t xml:space="preserve">, finished </w:t>
            </w:r>
            <w:r>
              <w:rPr>
                <w:rFonts w:ascii="Times New Roman" w:hAnsi="Times New Roman"/>
                <w:sz w:val="24"/>
                <w:szCs w:val="24"/>
                <w:lang w:val="en-IN"/>
              </w:rPr>
              <w:t xml:space="preserve"> </w:t>
            </w:r>
          </w:p>
          <w:p w14:paraId="6B06C189" w14:textId="77777777" w:rsidR="007D5DEC" w:rsidRDefault="0039000C">
            <w:pPr>
              <w:spacing w:after="0" w:line="240" w:lineRule="auto"/>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 xml:space="preserve">goods </w:t>
            </w:r>
            <w:r>
              <w:rPr>
                <w:rFonts w:ascii="Times New Roman" w:hAnsi="Times New Roman"/>
                <w:sz w:val="24"/>
                <w:szCs w:val="24"/>
                <w:lang w:val="en-IN"/>
              </w:rPr>
              <w:t>a</w:t>
            </w:r>
            <w:proofErr w:type="spellStart"/>
            <w:r>
              <w:rPr>
                <w:rFonts w:ascii="Times New Roman" w:hAnsi="Times New Roman"/>
                <w:sz w:val="24"/>
                <w:szCs w:val="24"/>
              </w:rPr>
              <w:t>nd</w:t>
            </w:r>
            <w:proofErr w:type="spellEnd"/>
            <w:r>
              <w:rPr>
                <w:rFonts w:ascii="Times New Roman" w:hAnsi="Times New Roman"/>
                <w:sz w:val="24"/>
                <w:szCs w:val="24"/>
              </w:rPr>
              <w:t xml:space="preserve"> materials-in-transit.</w:t>
            </w:r>
          </w:p>
          <w:p w14:paraId="7D3B9DED" w14:textId="77777777" w:rsidR="007D5DEC" w:rsidRDefault="0039000C">
            <w:pPr>
              <w:spacing w:after="0" w:line="240" w:lineRule="auto"/>
              <w:rPr>
                <w:rFonts w:ascii="Times New Roman" w:hAnsi="Times New Roman"/>
                <w:color w:val="auto"/>
                <w:sz w:val="24"/>
                <w:szCs w:val="24"/>
              </w:rPr>
            </w:pPr>
            <w:r>
              <w:rPr>
                <w:rFonts w:ascii="Times New Roman" w:hAnsi="Times New Roman"/>
                <w:sz w:val="24"/>
                <w:szCs w:val="24"/>
              </w:rPr>
              <w:t xml:space="preserve">       </w:t>
            </w:r>
          </w:p>
        </w:tc>
      </w:tr>
      <w:tr w:rsidR="007D5DEC" w14:paraId="538CB243" w14:textId="77777777">
        <w:trPr>
          <w:jc w:val="center"/>
        </w:trPr>
        <w:tc>
          <w:tcPr>
            <w:tcW w:w="365" w:type="dxa"/>
            <w:shd w:val="clear" w:color="auto" w:fill="AAB0C7" w:themeFill="accent1" w:themeFillTint="99"/>
          </w:tcPr>
          <w:p w14:paraId="2763E79A" w14:textId="77777777" w:rsidR="007D5DEC" w:rsidRDefault="007D5DEC">
            <w:pPr>
              <w:spacing w:after="0" w:line="240" w:lineRule="auto"/>
              <w:rPr>
                <w:rFonts w:ascii="Times New Roman" w:hAnsi="Times New Roman"/>
                <w:color w:val="auto"/>
                <w:sz w:val="24"/>
                <w:szCs w:val="24"/>
              </w:rPr>
            </w:pPr>
          </w:p>
        </w:tc>
        <w:tc>
          <w:tcPr>
            <w:tcW w:w="9363" w:type="dxa"/>
            <w:tcMar>
              <w:top w:w="360" w:type="dxa"/>
              <w:left w:w="360" w:type="dxa"/>
              <w:bottom w:w="360" w:type="dxa"/>
              <w:right w:w="360" w:type="dxa"/>
            </w:tcMar>
          </w:tcPr>
          <w:p w14:paraId="3EB8D33D" w14:textId="77777777" w:rsidR="007D5DEC" w:rsidRDefault="007D5DEC">
            <w:pPr>
              <w:pStyle w:val="Section"/>
              <w:rPr>
                <w:rFonts w:ascii="Times New Roman" w:hAnsi="Times New Roman"/>
                <w:color w:val="auto"/>
                <w:szCs w:val="24"/>
              </w:rPr>
            </w:pPr>
          </w:p>
        </w:tc>
      </w:tr>
    </w:tbl>
    <w:tbl>
      <w:tblPr>
        <w:tblStyle w:val="TableGrid"/>
        <w:tblpPr w:leftFromText="187" w:rightFromText="187" w:tblpXSpec="center" w:tblpYSpec="bottom"/>
        <w:tblOverlap w:val="never"/>
        <w:tblW w:w="9576" w:type="dxa"/>
        <w:jc w:val="center"/>
        <w:tblBorders>
          <w:top w:val="dashed" w:sz="4" w:space="0" w:color="808080" w:themeColor="background1" w:themeShade="80"/>
          <w:left w:val="none" w:sz="0" w:space="0" w:color="auto"/>
          <w:bottom w:val="none" w:sz="0" w:space="0" w:color="auto"/>
          <w:right w:val="none" w:sz="0" w:space="0" w:color="auto"/>
          <w:insideH w:val="dashed" w:sz="4" w:space="0" w:color="auto"/>
          <w:insideV w:val="dashed" w:sz="4" w:space="0" w:color="auto"/>
        </w:tblBorders>
        <w:tblLayout w:type="fixed"/>
        <w:tblLook w:val="04A0" w:firstRow="1" w:lastRow="0" w:firstColumn="1" w:lastColumn="0" w:noHBand="0" w:noVBand="1"/>
      </w:tblPr>
      <w:tblGrid>
        <w:gridCol w:w="9576"/>
      </w:tblGrid>
      <w:tr w:rsidR="007D5DEC" w14:paraId="1EC25086" w14:textId="77777777">
        <w:trPr>
          <w:trHeight w:val="576"/>
          <w:jc w:val="center"/>
        </w:trPr>
        <w:tc>
          <w:tcPr>
            <w:tcW w:w="9576" w:type="dxa"/>
          </w:tcPr>
          <w:p w14:paraId="579F8BC8" w14:textId="77777777" w:rsidR="007D5DEC" w:rsidRDefault="007D5DEC">
            <w:pPr>
              <w:spacing w:after="0" w:line="240" w:lineRule="auto"/>
              <w:rPr>
                <w:rFonts w:ascii="Times New Roman" w:hAnsi="Times New Roman"/>
                <w:color w:val="auto"/>
                <w:sz w:val="24"/>
                <w:szCs w:val="24"/>
              </w:rPr>
            </w:pPr>
          </w:p>
        </w:tc>
      </w:tr>
    </w:tbl>
    <w:p w14:paraId="1F97E87E" w14:textId="77777777" w:rsidR="007D5DEC" w:rsidRDefault="007D5DEC">
      <w:pPr>
        <w:rPr>
          <w:rFonts w:ascii="Times New Roman" w:hAnsi="Times New Roman"/>
          <w:color w:val="auto"/>
          <w:sz w:val="24"/>
          <w:szCs w:val="24"/>
        </w:rPr>
      </w:pPr>
    </w:p>
    <w:sectPr w:rsidR="007D5DEC">
      <w:headerReference w:type="even" r:id="rId10"/>
      <w:footerReference w:type="even"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8D110" w14:textId="77777777" w:rsidR="007947B9" w:rsidRDefault="007947B9">
      <w:pPr>
        <w:spacing w:after="0" w:line="240" w:lineRule="auto"/>
      </w:pPr>
      <w:r>
        <w:separator/>
      </w:r>
    </w:p>
  </w:endnote>
  <w:endnote w:type="continuationSeparator" w:id="0">
    <w:p w14:paraId="75ABF67B" w14:textId="77777777" w:rsidR="007947B9" w:rsidRDefault="0079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0AB5" w14:textId="77777777" w:rsidR="007D5DEC" w:rsidRDefault="0039000C">
    <w:pPr>
      <w:pStyle w:val="FooterLeft"/>
    </w:pPr>
    <w:r>
      <w:rPr>
        <w:color w:val="9FB8CD" w:themeColor="accent2"/>
      </w:rPr>
      <w:sym w:font="Wingdings 3" w:char="F07D"/>
    </w:r>
    <w:r>
      <w:t xml:space="preserve"> Page </w:t>
    </w:r>
    <w:r>
      <w:fldChar w:fldCharType="begin"/>
    </w:r>
    <w:r>
      <w:instrText xml:space="preserve"> PAGE  \* Arabic  \* MERGEFORMAT </w:instrText>
    </w:r>
    <w:r>
      <w:fldChar w:fldCharType="separate"/>
    </w:r>
    <w:r>
      <w:t>2</w:t>
    </w:r>
    <w:r>
      <w:fldChar w:fldCharType="end"/>
    </w:r>
    <w:r>
      <w:t xml:space="preserve"> | </w:t>
    </w:r>
    <w:sdt>
      <w:sdtPr>
        <w:id w:val="424852722"/>
        <w:placeholder>
          <w:docPart w:val="13873845A096415BA622AEFEA3BC1D43"/>
        </w:placeholder>
        <w:showingPlcHdr/>
        <w:text/>
      </w:sdtPr>
      <w:sdtContent>
        <w:r>
          <w:t>[Type your phone number]</w:t>
        </w:r>
      </w:sdtContent>
    </w:sdt>
  </w:p>
  <w:p w14:paraId="49C2C361" w14:textId="77777777" w:rsidR="007D5DEC" w:rsidRDefault="007D5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ADC1D" w14:textId="77777777" w:rsidR="007947B9" w:rsidRDefault="007947B9">
      <w:pPr>
        <w:spacing w:after="0" w:line="240" w:lineRule="auto"/>
      </w:pPr>
      <w:r>
        <w:separator/>
      </w:r>
    </w:p>
  </w:footnote>
  <w:footnote w:type="continuationSeparator" w:id="0">
    <w:p w14:paraId="1309B1E3" w14:textId="77777777" w:rsidR="007947B9" w:rsidRDefault="00794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07E" w14:textId="77777777" w:rsidR="007D5DEC" w:rsidRDefault="0039000C">
    <w:pPr>
      <w:pStyle w:val="HeaderLeft"/>
    </w:pPr>
    <w:r>
      <w:rPr>
        <w:color w:val="9FB8CD" w:themeColor="accent2"/>
      </w:rPr>
      <w:sym w:font="Wingdings 3" w:char="F07D"/>
    </w:r>
    <w:r>
      <w:t xml:space="preserve"> Resume: </w:t>
    </w:r>
    <w:sdt>
      <w:sdtPr>
        <w:id w:val="424852720"/>
        <w:placeholder>
          <w:docPart w:val="F67E02726099457F9A5775418F417121"/>
        </w:placeholder>
        <w:dataBinding w:prefixMappings="xmlns:ns0='http://schemas.openxmlformats.org/package/2006/metadata/core-properties' xmlns:ns1='http://purl.org/dc/elements/1.1/'" w:xpath="/ns0:coreProperties[1]/ns1:creator[1]" w:storeItemID="{6C3C8BC8-F283-45AE-878A-BAB7291924A1}"/>
        <w:text/>
      </w:sdtPr>
      <w:sdtContent>
        <w:r>
          <w:rPr>
            <w:lang w:val="en-IN"/>
          </w:rPr>
          <w:t>acer</w:t>
        </w:r>
      </w:sdtContent>
    </w:sdt>
  </w:p>
  <w:p w14:paraId="0694E884" w14:textId="77777777" w:rsidR="007D5DEC" w:rsidRDefault="007D5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FFFFF80"/>
    <w:lvl w:ilvl="0">
      <w:start w:val="1"/>
      <w:numFmt w:val="bullet"/>
      <w:pStyle w:val="ListBullet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FFFFFF81"/>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FFFFFF82"/>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FFFFFF83"/>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FFFFFF89"/>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15:restartNumberingAfterBreak="0">
    <w:nsid w:val="61B18ECD"/>
    <w:multiLevelType w:val="singleLevel"/>
    <w:tmpl w:val="61B18ECD"/>
    <w:lvl w:ilvl="0">
      <w:start w:val="1"/>
      <w:numFmt w:val="bullet"/>
      <w:lvlText w:val=""/>
      <w:lvlJc w:val="left"/>
      <w:pPr>
        <w:ind w:left="420" w:hanging="420"/>
      </w:pPr>
      <w:rPr>
        <w:rFonts w:ascii="Wingdings" w:hAnsi="Wingdings" w:hint="default"/>
      </w:rPr>
    </w:lvl>
  </w:abstractNum>
  <w:abstractNum w:abstractNumId="6" w15:restartNumberingAfterBreak="0">
    <w:nsid w:val="61B18F46"/>
    <w:multiLevelType w:val="singleLevel"/>
    <w:tmpl w:val="61B18F46"/>
    <w:lvl w:ilvl="0">
      <w:start w:val="1"/>
      <w:numFmt w:val="bullet"/>
      <w:lvlText w:val=""/>
      <w:lvlJc w:val="left"/>
      <w:pPr>
        <w:ind w:left="420" w:hanging="420"/>
      </w:pPr>
      <w:rPr>
        <w:rFonts w:ascii="Wingdings" w:hAnsi="Wingdings" w:hint="default"/>
      </w:rPr>
    </w:lvl>
  </w:abstractNum>
  <w:abstractNum w:abstractNumId="7" w15:restartNumberingAfterBreak="0">
    <w:nsid w:val="61B190C5"/>
    <w:multiLevelType w:val="singleLevel"/>
    <w:tmpl w:val="61B190C5"/>
    <w:lvl w:ilvl="0">
      <w:start w:val="1"/>
      <w:numFmt w:val="bullet"/>
      <w:lvlText w:val=""/>
      <w:lvlJc w:val="left"/>
      <w:pPr>
        <w:ind w:left="420" w:hanging="420"/>
      </w:pPr>
      <w:rPr>
        <w:rFonts w:ascii="Wingdings" w:hAnsi="Wingdings" w:hint="default"/>
      </w:rPr>
    </w:lvl>
  </w:abstractNum>
  <w:num w:numId="1" w16cid:durableId="94326845">
    <w:abstractNumId w:val="4"/>
  </w:num>
  <w:num w:numId="2" w16cid:durableId="682243322">
    <w:abstractNumId w:val="3"/>
  </w:num>
  <w:num w:numId="3" w16cid:durableId="450830426">
    <w:abstractNumId w:val="2"/>
  </w:num>
  <w:num w:numId="4" w16cid:durableId="929391553">
    <w:abstractNumId w:val="1"/>
  </w:num>
  <w:num w:numId="5" w16cid:durableId="1321225917">
    <w:abstractNumId w:val="0"/>
  </w:num>
  <w:num w:numId="6" w16cid:durableId="70548776">
    <w:abstractNumId w:val="7"/>
  </w:num>
  <w:num w:numId="7" w16cid:durableId="28183781">
    <w:abstractNumId w:val="6"/>
  </w:num>
  <w:num w:numId="8" w16cid:durableId="2092727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D1F"/>
    <w:rsid w:val="002E7C6D"/>
    <w:rsid w:val="0035341F"/>
    <w:rsid w:val="0039000C"/>
    <w:rsid w:val="003E06F1"/>
    <w:rsid w:val="0044617A"/>
    <w:rsid w:val="00455209"/>
    <w:rsid w:val="00531A6E"/>
    <w:rsid w:val="00553D1F"/>
    <w:rsid w:val="007947B9"/>
    <w:rsid w:val="007C3836"/>
    <w:rsid w:val="007D5DEC"/>
    <w:rsid w:val="007F37EB"/>
    <w:rsid w:val="008A4508"/>
    <w:rsid w:val="00983663"/>
    <w:rsid w:val="00A3288F"/>
    <w:rsid w:val="00A536DE"/>
    <w:rsid w:val="00B157EB"/>
    <w:rsid w:val="00CD49A3"/>
    <w:rsid w:val="00D1538A"/>
    <w:rsid w:val="00D20B94"/>
    <w:rsid w:val="00DC7D45"/>
    <w:rsid w:val="00DF5E0B"/>
    <w:rsid w:val="00E85784"/>
    <w:rsid w:val="132A2675"/>
  </w:rsids>
  <m:mathPr>
    <m:mathFont m:val="Cambria Math"/>
    <m:brkBin m:val="before"/>
    <m:brkBinSub m:val="--"/>
    <m:smallFrac m:val="0"/>
    <m:dispDef/>
    <m:lMargin m:val="0"/>
    <m:rMargin m:val="0"/>
    <m:defJc m:val="centerGroup"/>
    <m:wrapIndent m:val="1440"/>
    <m:intLim m:val="undOvr"/>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06D722"/>
  <w15:docId w15:val="{93C18973-E1D2-4D23-B889-0BFD9972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36" w:unhideWhenUsed="1" w:qFormat="1"/>
    <w:lsdException w:name="List Bullet 3" w:uiPriority="36" w:unhideWhenUsed="1" w:qFormat="1"/>
    <w:lsdException w:name="List Bullet 4" w:uiPriority="36" w:unhideWhenUsed="1" w:qFormat="1"/>
    <w:lsdException w:name="List Bullet 5"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color w:val="000000" w:themeColor="text1"/>
      <w:lang w:val="en-US" w:eastAsia="ja-JP"/>
    </w:rPr>
  </w:style>
  <w:style w:type="paragraph" w:styleId="Heading1">
    <w:name w:val="heading 1"/>
    <w:basedOn w:val="Normal"/>
    <w:next w:val="Normal"/>
    <w:link w:val="Heading1Char"/>
    <w:uiPriority w:val="9"/>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Caption">
    <w:name w:val="caption"/>
    <w:basedOn w:val="Normal"/>
    <w:next w:val="Normal"/>
    <w:uiPriority w:val="35"/>
    <w:unhideWhenUsed/>
    <w:qFormat/>
    <w:pPr>
      <w:spacing w:after="0" w:line="240" w:lineRule="auto"/>
    </w:pPr>
    <w:rPr>
      <w:rFonts w:asciiTheme="majorHAnsi" w:hAnsiTheme="majorHAnsi"/>
      <w:bCs/>
      <w:color w:val="9FB8CD" w:themeColor="accent2"/>
      <w:sz w:val="16"/>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ListBullet">
    <w:name w:val="List Bullet"/>
    <w:basedOn w:val="Normal"/>
    <w:uiPriority w:val="36"/>
    <w:unhideWhenUsed/>
    <w:qFormat/>
    <w:pPr>
      <w:numPr>
        <w:numId w:val="1"/>
      </w:numPr>
      <w:spacing w:after="120"/>
      <w:contextualSpacing/>
    </w:pPr>
  </w:style>
  <w:style w:type="paragraph" w:styleId="ListBullet2">
    <w:name w:val="List Bullet 2"/>
    <w:basedOn w:val="Normal"/>
    <w:uiPriority w:val="36"/>
    <w:unhideWhenUsed/>
    <w:qFormat/>
    <w:pPr>
      <w:numPr>
        <w:numId w:val="2"/>
      </w:numPr>
      <w:spacing w:after="120"/>
      <w:contextualSpacing/>
    </w:pPr>
  </w:style>
  <w:style w:type="paragraph" w:styleId="ListBullet3">
    <w:name w:val="List Bullet 3"/>
    <w:basedOn w:val="Normal"/>
    <w:uiPriority w:val="36"/>
    <w:unhideWhenUsed/>
    <w:qFormat/>
    <w:pPr>
      <w:numPr>
        <w:numId w:val="3"/>
      </w:numPr>
      <w:spacing w:after="120"/>
      <w:contextualSpacing/>
    </w:pPr>
  </w:style>
  <w:style w:type="paragraph" w:styleId="ListBullet4">
    <w:name w:val="List Bullet 4"/>
    <w:basedOn w:val="Normal"/>
    <w:uiPriority w:val="36"/>
    <w:unhideWhenUsed/>
    <w:qFormat/>
    <w:pPr>
      <w:numPr>
        <w:numId w:val="4"/>
      </w:numPr>
      <w:spacing w:after="120"/>
      <w:contextualSpacing/>
    </w:pPr>
  </w:style>
  <w:style w:type="paragraph" w:styleId="ListBullet5">
    <w:name w:val="List Bullet 5"/>
    <w:basedOn w:val="Normal"/>
    <w:uiPriority w:val="36"/>
    <w:unhideWhenUsed/>
    <w:qFormat/>
    <w:pPr>
      <w:numPr>
        <w:numId w:val="5"/>
      </w:numPr>
      <w:spacing w:after="120"/>
      <w:contextualSpacing/>
    </w:pPr>
  </w:style>
  <w:style w:type="paragraph" w:styleId="Subtitle">
    <w:name w:val="Subtitle"/>
    <w:basedOn w:val="Normal"/>
    <w:link w:val="SubtitleChar"/>
    <w:uiPriority w:val="11"/>
    <w:unhideWhenUsed/>
    <w:qFormat/>
    <w:pPr>
      <w:spacing w:after="720" w:line="240" w:lineRule="auto"/>
    </w:pPr>
    <w:rPr>
      <w:rFonts w:asciiTheme="majorHAnsi" w:hAnsiTheme="majorHAnsi" w:cstheme="minorHAnsi"/>
      <w:color w:val="9FB8CD" w:themeColor="accent2"/>
      <w:sz w:val="24"/>
      <w:szCs w:val="24"/>
    </w:rPr>
  </w:style>
  <w:style w:type="paragraph" w:styleId="Title">
    <w:name w:val="Title"/>
    <w:basedOn w:val="Normal"/>
    <w:link w:val="TitleChar"/>
    <w:uiPriority w:val="10"/>
    <w:unhideWhenUsed/>
    <w:qFormat/>
    <w:pPr>
      <w:spacing w:line="240" w:lineRule="auto"/>
    </w:pPr>
    <w:rPr>
      <w:rFonts w:asciiTheme="majorHAnsi" w:hAnsiTheme="majorHAnsi"/>
      <w:color w:val="9FB8CD" w:themeColor="accent2"/>
      <w:sz w:val="52"/>
      <w:szCs w:val="48"/>
    </w:rPr>
  </w:style>
  <w:style w:type="paragraph" w:styleId="TOC1">
    <w:name w:val="toc 1"/>
    <w:basedOn w:val="Normal"/>
    <w:next w:val="Normal"/>
    <w:uiPriority w:val="99"/>
    <w:unhideWhenUsed/>
    <w:qFormat/>
    <w:pPr>
      <w:tabs>
        <w:tab w:val="right" w:leader="dot" w:pos="8630"/>
      </w:tabs>
      <w:spacing w:after="40" w:line="240" w:lineRule="auto"/>
    </w:pPr>
    <w:rPr>
      <w:smallCaps/>
      <w:color w:val="9FB8CD" w:themeColor="accent2"/>
    </w:rPr>
  </w:style>
  <w:style w:type="paragraph" w:styleId="TOC2">
    <w:name w:val="toc 2"/>
    <w:basedOn w:val="Normal"/>
    <w:next w:val="Normal"/>
    <w:uiPriority w:val="99"/>
    <w:unhideWhenUsed/>
    <w:qFormat/>
    <w:pPr>
      <w:tabs>
        <w:tab w:val="right" w:leader="dot" w:pos="8630"/>
      </w:tabs>
      <w:spacing w:after="40" w:line="240" w:lineRule="auto"/>
      <w:ind w:left="216"/>
    </w:pPr>
    <w:rPr>
      <w:smallCaps/>
    </w:rPr>
  </w:style>
  <w:style w:type="paragraph" w:styleId="TOC3">
    <w:name w:val="toc 3"/>
    <w:basedOn w:val="Normal"/>
    <w:next w:val="Normal"/>
    <w:uiPriority w:val="99"/>
    <w:unhideWhenUsed/>
    <w:qFormat/>
    <w:pPr>
      <w:tabs>
        <w:tab w:val="right" w:leader="dot" w:pos="8630"/>
      </w:tabs>
      <w:spacing w:after="40" w:line="240" w:lineRule="auto"/>
      <w:ind w:left="446"/>
    </w:pPr>
    <w:rPr>
      <w:smallCaps/>
    </w:rPr>
  </w:style>
  <w:style w:type="paragraph" w:styleId="TOC4">
    <w:name w:val="toc 4"/>
    <w:basedOn w:val="Normal"/>
    <w:next w:val="Normal"/>
    <w:uiPriority w:val="99"/>
    <w:unhideWhenUsed/>
    <w:qFormat/>
    <w:pPr>
      <w:tabs>
        <w:tab w:val="right" w:leader="dot" w:pos="8630"/>
      </w:tabs>
      <w:spacing w:after="40" w:line="240" w:lineRule="auto"/>
      <w:ind w:left="662"/>
    </w:pPr>
    <w:rPr>
      <w:smallCaps/>
    </w:rPr>
  </w:style>
  <w:style w:type="paragraph" w:styleId="TOC5">
    <w:name w:val="toc 5"/>
    <w:basedOn w:val="Normal"/>
    <w:next w:val="Normal"/>
    <w:uiPriority w:val="99"/>
    <w:unhideWhenUsed/>
    <w:qFormat/>
    <w:pPr>
      <w:tabs>
        <w:tab w:val="right" w:leader="dot" w:pos="8630"/>
      </w:tabs>
      <w:spacing w:after="40" w:line="240" w:lineRule="auto"/>
      <w:ind w:left="878"/>
    </w:pPr>
    <w:rPr>
      <w:smallCaps/>
    </w:rPr>
  </w:style>
  <w:style w:type="paragraph" w:styleId="TOC6">
    <w:name w:val="toc 6"/>
    <w:basedOn w:val="Normal"/>
    <w:next w:val="Normal"/>
    <w:uiPriority w:val="99"/>
    <w:unhideWhenUsed/>
    <w:qFormat/>
    <w:pPr>
      <w:tabs>
        <w:tab w:val="right" w:leader="dot" w:pos="8630"/>
      </w:tabs>
      <w:spacing w:after="40" w:line="240" w:lineRule="auto"/>
      <w:ind w:left="1094"/>
    </w:pPr>
    <w:rPr>
      <w:smallCaps/>
    </w:rPr>
  </w:style>
  <w:style w:type="paragraph" w:styleId="TOC7">
    <w:name w:val="toc 7"/>
    <w:basedOn w:val="Normal"/>
    <w:next w:val="Normal"/>
    <w:uiPriority w:val="99"/>
    <w:unhideWhenUsed/>
    <w:qFormat/>
    <w:pPr>
      <w:tabs>
        <w:tab w:val="right" w:leader="dot" w:pos="8630"/>
      </w:tabs>
      <w:spacing w:after="40" w:line="240" w:lineRule="auto"/>
      <w:ind w:left="1325"/>
    </w:pPr>
    <w:rPr>
      <w:smallCaps/>
    </w:rPr>
  </w:style>
  <w:style w:type="paragraph" w:styleId="TOC8">
    <w:name w:val="toc 8"/>
    <w:basedOn w:val="Normal"/>
    <w:next w:val="Normal"/>
    <w:uiPriority w:val="99"/>
    <w:unhideWhenUsed/>
    <w:qFormat/>
    <w:pPr>
      <w:tabs>
        <w:tab w:val="right" w:leader="dot" w:pos="8630"/>
      </w:tabs>
      <w:spacing w:after="40" w:line="240" w:lineRule="auto"/>
      <w:ind w:left="1540"/>
    </w:pPr>
    <w:rPr>
      <w:smallCaps/>
    </w:rPr>
  </w:style>
  <w:style w:type="paragraph" w:styleId="TOC9">
    <w:name w:val="toc 9"/>
    <w:basedOn w:val="Normal"/>
    <w:next w:val="Normal"/>
    <w:uiPriority w:val="99"/>
    <w:unhideWhenUsed/>
    <w:qFormat/>
    <w:pPr>
      <w:tabs>
        <w:tab w:val="right" w:leader="dot" w:pos="8630"/>
      </w:tabs>
      <w:spacing w:after="40" w:line="240" w:lineRule="auto"/>
      <w:ind w:left="1760"/>
    </w:pPr>
    <w:rPr>
      <w:smallCaps/>
    </w:rPr>
  </w:style>
  <w:style w:type="character" w:styleId="Emphasis">
    <w:name w:val="Emphasis"/>
    <w:uiPriority w:val="20"/>
    <w:qFormat/>
    <w:rPr>
      <w:b/>
      <w:i/>
      <w:spacing w:val="0"/>
    </w:rPr>
  </w:style>
  <w:style w:type="character" w:styleId="Hyperlink">
    <w:name w:val="Hyperlink"/>
    <w:basedOn w:val="DefaultParagraphFont"/>
    <w:uiPriority w:val="99"/>
    <w:unhideWhenUsed/>
    <w:rPr>
      <w:color w:val="B292CA" w:themeColor="hyperlink"/>
      <w:u w:val="single"/>
    </w:rPr>
  </w:style>
  <w:style w:type="character" w:styleId="Strong">
    <w:name w:val="Strong"/>
    <w:uiPriority w:val="22"/>
    <w:qFormat/>
    <w:rPr>
      <w:rFonts w:asciiTheme="minorHAnsi" w:hAnsiTheme="minorHAnsi"/>
      <w:b/>
      <w:color w:val="9FB8CD" w:themeColor="accent2"/>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Spacing1">
    <w:name w:val="No Spacing1"/>
    <w:basedOn w:val="Normal"/>
    <w:link w:val="NoSpacingChar"/>
    <w:uiPriority w:val="99"/>
    <w:qFormat/>
    <w:pPr>
      <w:spacing w:after="0" w:line="240" w:lineRule="auto"/>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character" w:customStyle="1" w:styleId="BalloonTextChar">
    <w:name w:val="Balloon Text Char"/>
    <w:basedOn w:val="DefaultParagraphFont"/>
    <w:link w:val="BalloonText"/>
    <w:uiPriority w:val="99"/>
    <w:semiHidden/>
    <w:qFormat/>
    <w:rPr>
      <w:rFonts w:ascii="Tahoma" w:hAnsi="Tahoma" w:cs="Tahoma"/>
      <w:color w:val="000000" w:themeColor="text1"/>
      <w:sz w:val="16"/>
      <w:szCs w:val="16"/>
      <w:lang w:eastAsia="ja-JP"/>
    </w:r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customStyle="1" w:styleId="Quote1">
    <w:name w:val="Quote1"/>
    <w:basedOn w:val="Normal"/>
    <w:link w:val="QuoteChar"/>
    <w:uiPriority w:val="29"/>
    <w:qFormat/>
    <w:rPr>
      <w:i/>
      <w:color w:val="7F7F7F" w:themeColor="background1" w:themeShade="7F"/>
    </w:rPr>
  </w:style>
  <w:style w:type="character" w:customStyle="1" w:styleId="QuoteChar">
    <w:name w:val="Quote Char"/>
    <w:basedOn w:val="DefaultParagraphFont"/>
    <w:link w:val="Quote1"/>
    <w:uiPriority w:val="29"/>
    <w:qFormat/>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qFormat/>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1"/>
    <w:link w:val="PersonalNameChar"/>
    <w:uiPriority w:val="1"/>
    <w:qFormat/>
    <w:pPr>
      <w:jc w:val="right"/>
    </w:pPr>
    <w:rPr>
      <w:rFonts w:asciiTheme="majorHAnsi" w:hAnsiTheme="majorHAnsi"/>
      <w:color w:val="525A7D" w:themeColor="accent1" w:themeShade="BF"/>
      <w:sz w:val="40"/>
      <w:szCs w:val="40"/>
    </w:rPr>
  </w:style>
  <w:style w:type="character" w:customStyle="1" w:styleId="BookTitle1">
    <w:name w:val="Book Title1"/>
    <w:basedOn w:val="DefaultParagraphFont"/>
    <w:uiPriority w:val="33"/>
    <w:qFormat/>
    <w:rPr>
      <w:rFonts w:asciiTheme="majorHAnsi" w:hAnsiTheme="majorHAnsi" w:cs="Times New Roman"/>
      <w:i/>
      <w:color w:val="8E736A" w:themeColor="accent6"/>
      <w:sz w:val="20"/>
      <w:szCs w:val="20"/>
    </w:rPr>
  </w:style>
  <w:style w:type="character" w:customStyle="1" w:styleId="NoSpacingChar">
    <w:name w:val="No Spacing Char"/>
    <w:basedOn w:val="DefaultParagraphFont"/>
    <w:link w:val="NoSpacing1"/>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qFormat/>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qFormat/>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qFormat/>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customStyle="1" w:styleId="IntenseEmphasis1">
    <w:name w:val="Intense Emphasis1"/>
    <w:basedOn w:val="DefaultParagraphFont"/>
    <w:uiPriority w:val="21"/>
    <w:qFormat/>
    <w:rPr>
      <w:rFonts w:cs="Times New Roman"/>
      <w:b/>
      <w:i/>
      <w:color w:val="BAC737" w:themeColor="accent3" w:themeShade="BF"/>
      <w:sz w:val="20"/>
      <w:szCs w:val="20"/>
    </w:rPr>
  </w:style>
  <w:style w:type="paragraph" w:customStyle="1" w:styleId="IntenseQuote1">
    <w:name w:val="Intense Quote1"/>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1"/>
    <w:uiPriority w:val="30"/>
    <w:rPr>
      <w:rFonts w:asciiTheme="majorHAnsi" w:hAnsiTheme="majorHAnsi" w:cs="Times New Roman"/>
      <w:i/>
      <w:color w:val="FFFFFF" w:themeColor="background1"/>
      <w:sz w:val="20"/>
      <w:szCs w:val="20"/>
      <w:shd w:val="clear" w:color="auto" w:fill="9FB8CD" w:themeFill="accent2"/>
      <w:lang w:eastAsia="ja-JP"/>
    </w:rPr>
  </w:style>
  <w:style w:type="character" w:customStyle="1" w:styleId="IntenseReference1">
    <w:name w:val="Intense Reference1"/>
    <w:basedOn w:val="DefaultParagraphFont"/>
    <w:uiPriority w:val="32"/>
    <w:qFormat/>
    <w:rPr>
      <w:rFonts w:cs="Times New Roman"/>
      <w:b/>
      <w:color w:val="525A7D" w:themeColor="accent1" w:themeShade="BF"/>
      <w:sz w:val="20"/>
      <w:szCs w:val="20"/>
      <w:u w:val="single"/>
    </w:rPr>
  </w:style>
  <w:style w:type="character" w:customStyle="1" w:styleId="SubtleEmphasis1">
    <w:name w:val="Subtle Emphasis1"/>
    <w:basedOn w:val="DefaultParagraphFont"/>
    <w:uiPriority w:val="19"/>
    <w:qFormat/>
    <w:rPr>
      <w:rFonts w:cs="Times New Roman"/>
      <w:i/>
      <w:color w:val="737373" w:themeColor="text1" w:themeTint="8C"/>
      <w:kern w:val="16"/>
      <w:sz w:val="20"/>
      <w:szCs w:val="24"/>
    </w:rPr>
  </w:style>
  <w:style w:type="character" w:customStyle="1" w:styleId="SubtleReference1">
    <w:name w:val="Subtle Reference1"/>
    <w:basedOn w:val="DefaultParagraphFont"/>
    <w:uiPriority w:val="31"/>
    <w:qFormat/>
    <w:rPr>
      <w:rFonts w:cs="Times New Roman"/>
      <w:color w:val="737373" w:themeColor="text1" w:themeTint="8C"/>
      <w:sz w:val="20"/>
      <w:szCs w:val="20"/>
      <w:u w:val="single"/>
    </w:rPr>
  </w:style>
  <w:style w:type="paragraph" w:customStyle="1" w:styleId="SendersAddress">
    <w:name w:val="Sender's Address"/>
    <w:basedOn w:val="NoSpacing1"/>
    <w:link w:val="SendersAddressChar"/>
    <w:uiPriority w:val="2"/>
    <w:unhideWhenUsed/>
    <w:qFormat/>
    <w:pPr>
      <w:spacing w:before="200" w:line="276" w:lineRule="auto"/>
      <w:contextualSpacing/>
      <w:jc w:val="right"/>
    </w:pPr>
    <w:rPr>
      <w:rFonts w:asciiTheme="majorHAnsi" w:hAnsiTheme="majorHAnsi"/>
      <w:color w:val="9FB8CD" w:themeColor="accent2"/>
      <w:sz w:val="18"/>
      <w:szCs w:val="18"/>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Pr>
      <w:rFonts w:asciiTheme="majorHAnsi" w:hAnsiTheme="majorHAnsi" w:cs="Times New Roman"/>
      <w:color w:val="9FB8CD" w:themeColor="accent2"/>
      <w:sz w:val="18"/>
      <w:szCs w:val="18"/>
      <w:lang w:eastAsia="ja-JP"/>
    </w:rPr>
  </w:style>
  <w:style w:type="character" w:customStyle="1" w:styleId="PlaceholderText1">
    <w:name w:val="Placeholder Text1"/>
    <w:basedOn w:val="DefaultParagraphFont"/>
    <w:uiPriority w:val="99"/>
    <w:unhideWhenUsed/>
    <w:rPr>
      <w:color w:val="808080"/>
    </w:rPr>
  </w:style>
  <w:style w:type="paragraph" w:customStyle="1" w:styleId="SubsectionDate">
    <w:name w:val="Subsection Date"/>
    <w:basedOn w:val="Section"/>
    <w:link w:val="SubsectionDateChar"/>
    <w:uiPriority w:val="4"/>
    <w:qFormat/>
    <w:rPr>
      <w:b w:val="0"/>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1"/>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1"/>
    <w:uiPriority w:val="1"/>
    <w:qFormat/>
    <w:pPr>
      <w:jc w:val="right"/>
    </w:pPr>
    <w:rPr>
      <w:rFonts w:asciiTheme="majorHAnsi" w:hAnsiTheme="majorHAnsi"/>
      <w:color w:val="525A7D" w:themeColor="accent1" w:themeShade="BF"/>
      <w:sz w:val="36"/>
      <w:szCs w:val="36"/>
      <w:lang w:bidi="he-IL"/>
    </w:rPr>
  </w:style>
  <w:style w:type="character" w:customStyle="1" w:styleId="apple-converted-space">
    <w:name w:val="apple-converted-space"/>
    <w:basedOn w:val="DefaultParagraphFont"/>
  </w:style>
  <w:style w:type="paragraph" w:customStyle="1" w:styleId="ListParagraph1">
    <w:name w:val="List Paragraph1"/>
    <w:basedOn w:val="Normal"/>
    <w:uiPriority w:val="34"/>
    <w:qFormat/>
    <w:pPr>
      <w:overflowPunct w:val="0"/>
      <w:autoSpaceDE w:val="0"/>
      <w:autoSpaceDN w:val="0"/>
      <w:adjustRightInd w:val="0"/>
      <w:spacing w:after="0" w:line="240" w:lineRule="auto"/>
      <w:ind w:left="720"/>
      <w:contextualSpacing/>
      <w:textAlignment w:val="baseline"/>
    </w:pPr>
    <w:rPr>
      <w:rFonts w:ascii="Times New Roman" w:eastAsia="Times New Roman" w:hAnsi="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0027AAADC444358379607F0138143E"/>
        <w:category>
          <w:name w:val="General"/>
          <w:gallery w:val="placeholder"/>
        </w:category>
        <w:types>
          <w:type w:val="bbPlcHdr"/>
        </w:types>
        <w:behaviors>
          <w:behavior w:val="content"/>
        </w:behaviors>
        <w:guid w:val="{95278EAB-D6F5-4F99-A7E0-1EFFB7FA3F75}"/>
      </w:docPartPr>
      <w:docPartBody>
        <w:p w:rsidR="006B7F73" w:rsidRDefault="008B3532">
          <w:pPr>
            <w:pStyle w:val="C70027AAADC444358379607F0138143E"/>
          </w:pPr>
          <w:r>
            <w:rPr>
              <w:rStyle w:val="PlaceholderText1"/>
            </w:rPr>
            <w:t>Choose a building block.</w:t>
          </w:r>
        </w:p>
      </w:docPartBody>
    </w:docPart>
    <w:docPart>
      <w:docPartPr>
        <w:name w:val="F67E02726099457F9A5775418F417121"/>
        <w:category>
          <w:name w:val="General"/>
          <w:gallery w:val="placeholder"/>
        </w:category>
        <w:types>
          <w:type w:val="bbPlcHdr"/>
        </w:types>
        <w:behaviors>
          <w:behavior w:val="content"/>
        </w:behaviors>
        <w:guid w:val="{9F37CFE0-CEE2-4315-923A-F83C2CFAD66F}"/>
      </w:docPartPr>
      <w:docPartBody>
        <w:p w:rsidR="006B7F73" w:rsidRDefault="008B3532">
          <w:pPr>
            <w:pStyle w:val="F67E02726099457F9A5775418F417121"/>
          </w:pPr>
          <w:r>
            <w:t>[Type the author name]</w:t>
          </w:r>
        </w:p>
      </w:docPartBody>
    </w:docPart>
    <w:docPart>
      <w:docPartPr>
        <w:name w:val="13873845A096415BA622AEFEA3BC1D43"/>
        <w:category>
          <w:name w:val="General"/>
          <w:gallery w:val="placeholder"/>
        </w:category>
        <w:types>
          <w:type w:val="bbPlcHdr"/>
        </w:types>
        <w:behaviors>
          <w:behavior w:val="content"/>
        </w:behaviors>
        <w:guid w:val="{274937A5-61AB-4F6B-A949-F35869374865}"/>
      </w:docPartPr>
      <w:docPartBody>
        <w:p w:rsidR="006B7F73" w:rsidRDefault="008B3532">
          <w:pPr>
            <w:pStyle w:val="13873845A096415BA622AEFEA3BC1D43"/>
          </w:pPr>
          <w: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TXinwei">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E04A9"/>
    <w:rsid w:val="001A7ECE"/>
    <w:rsid w:val="00232B41"/>
    <w:rsid w:val="004A4FAC"/>
    <w:rsid w:val="006B7F73"/>
    <w:rsid w:val="008B3532"/>
    <w:rsid w:val="00AE04A9"/>
    <w:rsid w:val="00F7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unhideWhenUsed/>
    <w:rPr>
      <w:color w:val="808080"/>
    </w:rPr>
  </w:style>
  <w:style w:type="paragraph" w:customStyle="1" w:styleId="C70027AAADC444358379607F0138143E">
    <w:name w:val="C70027AAADC444358379607F0138143E"/>
    <w:pPr>
      <w:spacing w:after="200" w:line="276" w:lineRule="auto"/>
    </w:pPr>
    <w:rPr>
      <w:sz w:val="22"/>
      <w:szCs w:val="22"/>
    </w:rPr>
  </w:style>
  <w:style w:type="paragraph" w:customStyle="1" w:styleId="F67E02726099457F9A5775418F417121">
    <w:name w:val="F67E02726099457F9A5775418F417121"/>
    <w:pPr>
      <w:spacing w:after="200" w:line="276" w:lineRule="auto"/>
    </w:pPr>
    <w:rPr>
      <w:sz w:val="22"/>
      <w:szCs w:val="22"/>
    </w:rPr>
  </w:style>
  <w:style w:type="paragraph" w:customStyle="1" w:styleId="13873845A096415BA622AEFEA3BC1D43">
    <w:name w:val="13873845A096415BA622AEFEA3BC1D43"/>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DADD8F5-3B73-4AA9-B11F-F799F66B3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12</TotalTime>
  <Pages>4</Pages>
  <Words>920</Words>
  <Characters>5249</Characters>
  <Application>Microsoft Office Word</Application>
  <DocSecurity>0</DocSecurity>
  <Lines>43</Lines>
  <Paragraphs>12</Paragraphs>
  <ScaleCrop>false</ScaleCrop>
  <Company>Grizli777</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Sujata Banerjee</cp:lastModifiedBy>
  <cp:revision>3</cp:revision>
  <dcterms:created xsi:type="dcterms:W3CDTF">2023-01-11T08:01:00Z</dcterms:created>
  <dcterms:modified xsi:type="dcterms:W3CDTF">2023-05-15T05:08:00Z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KSOProductBuildVer">
    <vt:lpwstr>1033-10.2.0.5820</vt:lpwstr>
  </property>
</Properties>
</file>